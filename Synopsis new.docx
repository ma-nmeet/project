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3DB0" w:rsidRDefault="007C297A">
      <w:pPr>
        <w:pStyle w:val="Heading1"/>
      </w:pPr>
      <w:bookmarkStart w:id="0" w:name="_GoBack"/>
      <w:bookmarkEnd w:id="0"/>
      <w:r>
        <w:rPr>
          <w:spacing w:val="-2"/>
        </w:rPr>
        <w:t>SYNOPSIS</w:t>
      </w:r>
    </w:p>
    <w:p w:rsidR="00063DB0" w:rsidRDefault="00063DB0">
      <w:pPr>
        <w:pStyle w:val="BodyText"/>
        <w:spacing w:before="7"/>
        <w:ind w:left="0"/>
        <w:rPr>
          <w:b/>
          <w:sz w:val="43"/>
        </w:rPr>
      </w:pPr>
    </w:p>
    <w:p w:rsidR="00063DB0" w:rsidRDefault="007C297A">
      <w:pPr>
        <w:pStyle w:val="Heading2"/>
        <w:spacing w:before="0"/>
      </w:pPr>
      <w:r>
        <w:t>Report</w:t>
      </w:r>
      <w:r>
        <w:rPr>
          <w:spacing w:val="-10"/>
        </w:rPr>
        <w:t xml:space="preserve"> </w:t>
      </w:r>
      <w:r>
        <w:rPr>
          <w:spacing w:val="-7"/>
        </w:rPr>
        <w:t>on</w:t>
      </w:r>
    </w:p>
    <w:p w:rsidR="00063DB0" w:rsidRDefault="00063DB0">
      <w:pPr>
        <w:pStyle w:val="BodyText"/>
        <w:spacing w:before="8"/>
        <w:ind w:left="0"/>
        <w:rPr>
          <w:b/>
          <w:sz w:val="52"/>
        </w:rPr>
      </w:pPr>
    </w:p>
    <w:p w:rsidR="00063DB0" w:rsidRDefault="007B6AF8" w:rsidP="007B6AF8">
      <w:pPr>
        <w:ind w:left="102"/>
        <w:rPr>
          <w:b/>
          <w:sz w:val="36"/>
        </w:rPr>
      </w:pPr>
      <w:r>
        <w:rPr>
          <w:b/>
          <w:sz w:val="36"/>
        </w:rPr>
        <w:t xml:space="preserve">                                  </w:t>
      </w:r>
      <w:r w:rsidR="007C297A">
        <w:rPr>
          <w:b/>
          <w:sz w:val="36"/>
        </w:rPr>
        <w:t xml:space="preserve"> Face Recognition </w:t>
      </w:r>
      <w:r>
        <w:rPr>
          <w:b/>
          <w:sz w:val="36"/>
        </w:rPr>
        <w:t>System</w:t>
      </w:r>
    </w:p>
    <w:p w:rsidR="00063DB0" w:rsidRDefault="00063DB0">
      <w:pPr>
        <w:pStyle w:val="BodyText"/>
        <w:spacing w:before="10"/>
        <w:ind w:left="0"/>
        <w:rPr>
          <w:b/>
          <w:sz w:val="56"/>
        </w:rPr>
      </w:pPr>
    </w:p>
    <w:p w:rsidR="00063DB0" w:rsidRDefault="007C297A">
      <w:pPr>
        <w:ind w:left="107"/>
        <w:jc w:val="center"/>
        <w:rPr>
          <w:b/>
          <w:sz w:val="32"/>
        </w:rPr>
      </w:pPr>
      <w:r>
        <w:rPr>
          <w:b/>
          <w:spacing w:val="-5"/>
          <w:sz w:val="32"/>
        </w:rPr>
        <w:t>by</w:t>
      </w:r>
    </w:p>
    <w:p w:rsidR="00063DB0" w:rsidRDefault="007C297A">
      <w:pPr>
        <w:tabs>
          <w:tab w:val="left" w:pos="2614"/>
        </w:tabs>
        <w:spacing w:before="165"/>
        <w:ind w:left="103"/>
        <w:jc w:val="center"/>
        <w:rPr>
          <w:sz w:val="36"/>
        </w:rPr>
      </w:pPr>
      <w:r>
        <w:rPr>
          <w:sz w:val="36"/>
        </w:rPr>
        <w:t xml:space="preserve">Manmeet Chauhan </w:t>
      </w:r>
      <w:r>
        <w:rPr>
          <w:sz w:val="36"/>
        </w:rPr>
        <w:tab/>
      </w:r>
      <w:r>
        <w:rPr>
          <w:spacing w:val="-2"/>
          <w:sz w:val="36"/>
        </w:rPr>
        <w:t>2200290140085</w:t>
      </w:r>
    </w:p>
    <w:p w:rsidR="00063DB0" w:rsidRDefault="007C297A">
      <w:pPr>
        <w:tabs>
          <w:tab w:val="left" w:pos="3431"/>
        </w:tabs>
        <w:spacing w:before="41"/>
        <w:ind w:left="102"/>
        <w:jc w:val="center"/>
        <w:rPr>
          <w:sz w:val="36"/>
        </w:rPr>
      </w:pPr>
      <w:r>
        <w:rPr>
          <w:sz w:val="36"/>
        </w:rPr>
        <w:t>Manan Sharma</w:t>
      </w:r>
      <w:r>
        <w:rPr>
          <w:sz w:val="36"/>
        </w:rPr>
        <w:tab/>
        <w:t xml:space="preserve"> </w:t>
      </w:r>
      <w:r>
        <w:rPr>
          <w:spacing w:val="-2"/>
          <w:sz w:val="36"/>
        </w:rPr>
        <w:t>2200290140084</w:t>
      </w:r>
    </w:p>
    <w:p w:rsidR="00063DB0" w:rsidRDefault="00063DB0">
      <w:pPr>
        <w:pStyle w:val="BodyText"/>
        <w:spacing w:before="7"/>
        <w:ind w:left="0"/>
        <w:rPr>
          <w:sz w:val="43"/>
        </w:rPr>
      </w:pPr>
    </w:p>
    <w:p w:rsidR="00063DB0" w:rsidRDefault="007C297A">
      <w:pPr>
        <w:pStyle w:val="Heading2"/>
        <w:spacing w:before="0"/>
        <w:ind w:left="98"/>
      </w:pPr>
      <w:r>
        <w:t>Session:2023-2024</w:t>
      </w:r>
      <w:r>
        <w:rPr>
          <w:spacing w:val="-11"/>
        </w:rPr>
        <w:t xml:space="preserve"> </w:t>
      </w:r>
      <w:r>
        <w:t>(3</w:t>
      </w:r>
      <w:r>
        <w:rPr>
          <w:sz w:val="18"/>
          <w:szCs w:val="18"/>
        </w:rPr>
        <w:t>rd</w:t>
      </w:r>
      <w:r>
        <w:rPr>
          <w:spacing w:val="23"/>
          <w:position w:val="11"/>
          <w:sz w:val="18"/>
          <w:szCs w:val="18"/>
        </w:rPr>
        <w:t xml:space="preserve"> </w:t>
      </w:r>
      <w:r>
        <w:rPr>
          <w:spacing w:val="-2"/>
        </w:rPr>
        <w:t>Semester)</w:t>
      </w:r>
    </w:p>
    <w:p w:rsidR="00063DB0" w:rsidRDefault="00063DB0">
      <w:pPr>
        <w:pStyle w:val="BodyText"/>
        <w:ind w:left="0"/>
        <w:rPr>
          <w:b/>
          <w:sz w:val="40"/>
        </w:rPr>
      </w:pPr>
    </w:p>
    <w:p w:rsidR="00063DB0" w:rsidRDefault="007C297A">
      <w:pPr>
        <w:spacing w:before="326"/>
        <w:ind w:left="104"/>
        <w:jc w:val="center"/>
        <w:rPr>
          <w:sz w:val="36"/>
        </w:rPr>
      </w:pPr>
      <w:r>
        <w:rPr>
          <w:sz w:val="36"/>
        </w:rPr>
        <w:t>Under</w:t>
      </w:r>
      <w:r>
        <w:rPr>
          <w:spacing w:val="-12"/>
          <w:sz w:val="36"/>
        </w:rPr>
        <w:t xml:space="preserve"> </w:t>
      </w:r>
      <w:r>
        <w:rPr>
          <w:sz w:val="36"/>
        </w:rPr>
        <w:t>the</w:t>
      </w:r>
      <w:r>
        <w:rPr>
          <w:spacing w:val="-11"/>
          <w:sz w:val="36"/>
        </w:rPr>
        <w:t xml:space="preserve"> </w:t>
      </w:r>
      <w:r>
        <w:rPr>
          <w:sz w:val="36"/>
        </w:rPr>
        <w:t>supervision</w:t>
      </w:r>
      <w:r>
        <w:rPr>
          <w:spacing w:val="-11"/>
          <w:sz w:val="36"/>
        </w:rPr>
        <w:t xml:space="preserve"> </w:t>
      </w:r>
      <w:r>
        <w:rPr>
          <w:spacing w:val="-5"/>
          <w:sz w:val="36"/>
        </w:rPr>
        <w:t>of</w:t>
      </w:r>
    </w:p>
    <w:p w:rsidR="00063DB0" w:rsidRDefault="00063DB0">
      <w:pPr>
        <w:pStyle w:val="BodyText"/>
        <w:spacing w:before="2"/>
        <w:ind w:left="0"/>
        <w:rPr>
          <w:sz w:val="33"/>
        </w:rPr>
      </w:pPr>
    </w:p>
    <w:p w:rsidR="00063DB0" w:rsidRDefault="007C297A">
      <w:pPr>
        <w:pStyle w:val="Heading2"/>
        <w:spacing w:before="1"/>
      </w:pPr>
      <w:r>
        <w:t>Dr.</w:t>
      </w:r>
      <w:r>
        <w:rPr>
          <w:spacing w:val="-2"/>
        </w:rPr>
        <w:t xml:space="preserve"> </w:t>
      </w:r>
      <w:r>
        <w:t>Amit</w:t>
      </w:r>
      <w:r>
        <w:rPr>
          <w:spacing w:val="-2"/>
        </w:rPr>
        <w:t xml:space="preserve"> </w:t>
      </w:r>
      <w:r>
        <w:t>Kumar</w:t>
      </w:r>
      <w:r>
        <w:rPr>
          <w:spacing w:val="-2"/>
        </w:rPr>
        <w:t xml:space="preserve"> </w:t>
      </w:r>
      <w:r>
        <w:rPr>
          <w:spacing w:val="-4"/>
        </w:rPr>
        <w:t>Gupta</w:t>
      </w:r>
    </w:p>
    <w:p w:rsidR="00063DB0" w:rsidRDefault="007C297A">
      <w:pPr>
        <w:spacing w:before="300"/>
        <w:ind w:left="109"/>
        <w:jc w:val="center"/>
        <w:rPr>
          <w:b/>
          <w:sz w:val="28"/>
        </w:rPr>
      </w:pPr>
      <w:bookmarkStart w:id="1" w:name="KIET_Group_of_Institutions,_Delhi-NCR,_G"/>
      <w:bookmarkEnd w:id="1"/>
      <w:r>
        <w:rPr>
          <w:b/>
          <w:sz w:val="28"/>
        </w:rPr>
        <w:t>KIET</w:t>
      </w:r>
      <w:r>
        <w:rPr>
          <w:b/>
          <w:spacing w:val="-11"/>
          <w:sz w:val="28"/>
        </w:rPr>
        <w:t xml:space="preserve"> </w:t>
      </w:r>
      <w:r>
        <w:rPr>
          <w:b/>
          <w:sz w:val="28"/>
        </w:rPr>
        <w:t>Group</w:t>
      </w:r>
      <w:r>
        <w:rPr>
          <w:b/>
          <w:spacing w:val="-9"/>
          <w:sz w:val="28"/>
        </w:rPr>
        <w:t xml:space="preserve"> </w:t>
      </w:r>
      <w:r>
        <w:rPr>
          <w:b/>
          <w:sz w:val="28"/>
        </w:rPr>
        <w:t>of</w:t>
      </w:r>
      <w:r>
        <w:rPr>
          <w:b/>
          <w:spacing w:val="-10"/>
          <w:sz w:val="28"/>
        </w:rPr>
        <w:t xml:space="preserve"> </w:t>
      </w:r>
      <w:r>
        <w:rPr>
          <w:b/>
          <w:sz w:val="28"/>
        </w:rPr>
        <w:t>Institutions,</w:t>
      </w:r>
      <w:r>
        <w:rPr>
          <w:b/>
          <w:spacing w:val="-6"/>
          <w:sz w:val="28"/>
        </w:rPr>
        <w:t xml:space="preserve"> </w:t>
      </w:r>
      <w:r>
        <w:rPr>
          <w:b/>
          <w:sz w:val="28"/>
        </w:rPr>
        <w:t>Delhi-NCR,</w:t>
      </w:r>
      <w:r>
        <w:rPr>
          <w:b/>
          <w:spacing w:val="-6"/>
          <w:sz w:val="28"/>
        </w:rPr>
        <w:t xml:space="preserve"> </w:t>
      </w:r>
      <w:r>
        <w:rPr>
          <w:b/>
          <w:spacing w:val="-2"/>
          <w:sz w:val="28"/>
        </w:rPr>
        <w:t>Ghaziabad</w:t>
      </w:r>
    </w:p>
    <w:p w:rsidR="00063DB0" w:rsidRDefault="007C297A">
      <w:pPr>
        <w:pStyle w:val="BodyText"/>
        <w:spacing w:before="9"/>
        <w:ind w:left="0"/>
        <w:rPr>
          <w:b/>
          <w:sz w:val="20"/>
        </w:rPr>
      </w:pPr>
      <w:r>
        <w:rPr>
          <w:noProof/>
          <w:lang w:val="en-IN" w:eastAsia="en-IN"/>
        </w:rPr>
        <w:drawing>
          <wp:anchor distT="0" distB="0" distL="0" distR="0" simplePos="0" relativeHeight="251657216" behindDoc="0" locked="0" layoutInCell="1" allowOverlap="1">
            <wp:simplePos x="0" y="0"/>
            <wp:positionH relativeFrom="page">
              <wp:posOffset>2872105</wp:posOffset>
            </wp:positionH>
            <wp:positionV relativeFrom="paragraph">
              <wp:posOffset>167005</wp:posOffset>
            </wp:positionV>
            <wp:extent cx="2028190" cy="1714500"/>
            <wp:effectExtent l="0" t="0" r="0" b="0"/>
            <wp:wrapTopAndBottom/>
            <wp:docPr id="1" name="image1.jpeg" descr="https://tse3.mm.bing.net/th?id=OIP.aVo-Ti-SnzddcplNNX71PgHaGP&amp;pid=Api&amp;P=0&amp;h=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https://tse3.mm.bing.net/th?id=OIP.aVo-Ti-SnzddcplNNX71PgHaGP&amp;pid=Api&amp;P=0&amp;h=180"/>
                    <pic:cNvPicPr>
                      <a:picLocks noChangeAspect="1"/>
                    </pic:cNvPicPr>
                  </pic:nvPicPr>
                  <pic:blipFill>
                    <a:blip r:embed="rId8" cstate="print"/>
                    <a:stretch>
                      <a:fillRect/>
                    </a:stretch>
                  </pic:blipFill>
                  <pic:spPr>
                    <a:xfrm>
                      <a:off x="0" y="0"/>
                      <a:ext cx="2028272" cy="1714500"/>
                    </a:xfrm>
                    <a:prstGeom prst="rect">
                      <a:avLst/>
                    </a:prstGeom>
                  </pic:spPr>
                </pic:pic>
              </a:graphicData>
            </a:graphic>
          </wp:anchor>
        </w:drawing>
      </w:r>
    </w:p>
    <w:p w:rsidR="00063DB0" w:rsidRDefault="007C297A">
      <w:pPr>
        <w:spacing w:before="255" w:line="318" w:lineRule="exact"/>
        <w:ind w:left="101"/>
        <w:jc w:val="center"/>
        <w:rPr>
          <w:b/>
        </w:rPr>
      </w:pPr>
      <w:bookmarkStart w:id="2" w:name="Department_Of_Computer_Applications"/>
      <w:bookmarkEnd w:id="2"/>
      <w:r>
        <w:rPr>
          <w:b/>
          <w:sz w:val="28"/>
        </w:rPr>
        <w:t>D</w:t>
      </w:r>
      <w:r>
        <w:rPr>
          <w:b/>
        </w:rPr>
        <w:t>EPARTMENT</w:t>
      </w:r>
      <w:r>
        <w:rPr>
          <w:b/>
          <w:spacing w:val="-10"/>
        </w:rPr>
        <w:t xml:space="preserve"> </w:t>
      </w:r>
      <w:r>
        <w:rPr>
          <w:b/>
          <w:sz w:val="28"/>
        </w:rPr>
        <w:t>O</w:t>
      </w:r>
      <w:r>
        <w:rPr>
          <w:b/>
        </w:rPr>
        <w:t>F</w:t>
      </w:r>
      <w:r>
        <w:rPr>
          <w:b/>
          <w:spacing w:val="-8"/>
        </w:rPr>
        <w:t xml:space="preserve"> </w:t>
      </w:r>
      <w:r>
        <w:rPr>
          <w:b/>
          <w:sz w:val="28"/>
        </w:rPr>
        <w:t>C</w:t>
      </w:r>
      <w:r>
        <w:rPr>
          <w:b/>
        </w:rPr>
        <w:t>OMPUTER</w:t>
      </w:r>
      <w:r>
        <w:rPr>
          <w:b/>
          <w:spacing w:val="-7"/>
        </w:rPr>
        <w:t xml:space="preserve"> </w:t>
      </w:r>
      <w:r>
        <w:rPr>
          <w:b/>
          <w:spacing w:val="-2"/>
          <w:sz w:val="28"/>
        </w:rPr>
        <w:t>A</w:t>
      </w:r>
      <w:r>
        <w:rPr>
          <w:b/>
          <w:spacing w:val="-2"/>
        </w:rPr>
        <w:t>PPLICATIONS</w:t>
      </w:r>
    </w:p>
    <w:p w:rsidR="00063DB0" w:rsidRDefault="007C297A">
      <w:pPr>
        <w:spacing w:line="313" w:lineRule="exact"/>
        <w:ind w:left="99"/>
        <w:jc w:val="center"/>
        <w:rPr>
          <w:b/>
          <w:sz w:val="28"/>
        </w:rPr>
      </w:pPr>
      <w:r>
        <w:rPr>
          <w:b/>
          <w:sz w:val="28"/>
        </w:rPr>
        <w:t>KIET</w:t>
      </w:r>
      <w:r>
        <w:rPr>
          <w:b/>
          <w:spacing w:val="-14"/>
          <w:sz w:val="28"/>
        </w:rPr>
        <w:t xml:space="preserve"> </w:t>
      </w:r>
      <w:r>
        <w:rPr>
          <w:b/>
          <w:sz w:val="28"/>
        </w:rPr>
        <w:t>GROUP</w:t>
      </w:r>
      <w:r>
        <w:rPr>
          <w:b/>
          <w:spacing w:val="-14"/>
          <w:sz w:val="28"/>
        </w:rPr>
        <w:t xml:space="preserve"> </w:t>
      </w:r>
      <w:r>
        <w:rPr>
          <w:b/>
          <w:sz w:val="28"/>
        </w:rPr>
        <w:t>OF</w:t>
      </w:r>
      <w:r>
        <w:rPr>
          <w:b/>
          <w:spacing w:val="-14"/>
          <w:sz w:val="28"/>
        </w:rPr>
        <w:t xml:space="preserve"> </w:t>
      </w:r>
      <w:r>
        <w:rPr>
          <w:b/>
          <w:sz w:val="28"/>
        </w:rPr>
        <w:t>INSTITUTIONS,</w:t>
      </w:r>
      <w:r>
        <w:rPr>
          <w:b/>
          <w:spacing w:val="-12"/>
          <w:sz w:val="28"/>
        </w:rPr>
        <w:t xml:space="preserve"> </w:t>
      </w:r>
      <w:r>
        <w:rPr>
          <w:b/>
          <w:sz w:val="28"/>
        </w:rPr>
        <w:t>DELHI-NCR,</w:t>
      </w:r>
      <w:r>
        <w:rPr>
          <w:b/>
          <w:spacing w:val="-12"/>
          <w:sz w:val="28"/>
        </w:rPr>
        <w:t xml:space="preserve"> </w:t>
      </w:r>
      <w:r>
        <w:rPr>
          <w:b/>
          <w:sz w:val="28"/>
        </w:rPr>
        <w:t>GHAZIABAD-</w:t>
      </w:r>
      <w:r>
        <w:rPr>
          <w:b/>
          <w:spacing w:val="-2"/>
          <w:sz w:val="28"/>
        </w:rPr>
        <w:t>201206</w:t>
      </w:r>
    </w:p>
    <w:p w:rsidR="00063DB0" w:rsidRDefault="007C297A">
      <w:pPr>
        <w:spacing w:line="316" w:lineRule="exact"/>
        <w:ind w:left="93"/>
        <w:jc w:val="center"/>
        <w:rPr>
          <w:sz w:val="28"/>
        </w:rPr>
      </w:pPr>
      <w:r>
        <w:rPr>
          <w:spacing w:val="-2"/>
          <w:sz w:val="28"/>
        </w:rPr>
        <w:t>(N</w:t>
      </w:r>
      <w:r>
        <w:rPr>
          <w:spacing w:val="-2"/>
        </w:rPr>
        <w:t>OVEMBER</w:t>
      </w:r>
      <w:r>
        <w:rPr>
          <w:spacing w:val="-2"/>
          <w:sz w:val="28"/>
        </w:rPr>
        <w:t>-</w:t>
      </w:r>
      <w:r>
        <w:rPr>
          <w:spacing w:val="-19"/>
          <w:sz w:val="28"/>
        </w:rPr>
        <w:t xml:space="preserve"> </w:t>
      </w:r>
      <w:r>
        <w:rPr>
          <w:spacing w:val="-2"/>
          <w:sz w:val="28"/>
        </w:rPr>
        <w:t>2023)</w:t>
      </w:r>
    </w:p>
    <w:p w:rsidR="00063DB0" w:rsidRDefault="00063DB0">
      <w:pPr>
        <w:spacing w:line="316" w:lineRule="exact"/>
        <w:jc w:val="center"/>
        <w:rPr>
          <w:sz w:val="28"/>
        </w:rPr>
        <w:sectPr w:rsidR="00063DB0">
          <w:footerReference w:type="default" r:id="rId9"/>
          <w:type w:val="continuous"/>
          <w:pgSz w:w="12240" w:h="15840"/>
          <w:pgMar w:top="1360" w:right="1320" w:bottom="1240" w:left="1220" w:header="0" w:footer="1055" w:gutter="0"/>
          <w:pgNumType w:start="1"/>
          <w:cols w:space="720"/>
        </w:sectPr>
      </w:pPr>
    </w:p>
    <w:p w:rsidR="00063DB0" w:rsidRDefault="007C297A">
      <w:pPr>
        <w:pStyle w:val="Heading1"/>
        <w:rPr>
          <w:spacing w:val="-2"/>
        </w:rPr>
      </w:pPr>
      <w:r>
        <w:rPr>
          <w:spacing w:val="-2"/>
        </w:rPr>
        <w:lastRenderedPageBreak/>
        <w:t>ABSTRACT</w:t>
      </w:r>
    </w:p>
    <w:p w:rsidR="00987FD1" w:rsidRPr="00987FD1" w:rsidRDefault="00987FD1" w:rsidP="00987FD1"/>
    <w:p w:rsidR="007B6AF8" w:rsidRDefault="007B6AF8" w:rsidP="007B6AF8">
      <w:pPr>
        <w:rPr>
          <w:rFonts w:ascii="Garamond" w:hAnsi="Garamond"/>
          <w:sz w:val="28"/>
          <w:szCs w:val="28"/>
        </w:rPr>
      </w:pPr>
      <w:r w:rsidRPr="00987FD1">
        <w:rPr>
          <w:rFonts w:ascii="Garamond" w:hAnsi="Garamond"/>
          <w:sz w:val="28"/>
          <w:szCs w:val="28"/>
        </w:rPr>
        <w:t>Face Recognition is a computer application that is capable of detecting, tracking, identifying or verifying human faces from an image or video captured using a digital camera. Although lot of progress has been made in domain of face detection and recognition for security, identification and attendance purpose, but still there are issues hindering the progress to reach or surpass human level accuracy. These issues are variations in human facial appearance such as; varying lighting condition, noise in face images, scale, pose etc.</w:t>
      </w:r>
    </w:p>
    <w:p w:rsidR="00987FD1" w:rsidRPr="00987FD1" w:rsidRDefault="00987FD1" w:rsidP="007B6AF8">
      <w:pPr>
        <w:rPr>
          <w:rFonts w:ascii="Garamond" w:hAnsi="Garamond"/>
          <w:sz w:val="28"/>
          <w:szCs w:val="28"/>
        </w:rPr>
      </w:pPr>
    </w:p>
    <w:p w:rsidR="007B6AF8" w:rsidRDefault="007B6AF8" w:rsidP="007B6AF8">
      <w:pPr>
        <w:rPr>
          <w:rFonts w:ascii="Garamond" w:hAnsi="Garamond"/>
          <w:sz w:val="28"/>
          <w:szCs w:val="28"/>
        </w:rPr>
      </w:pPr>
      <w:r w:rsidRPr="00987FD1">
        <w:rPr>
          <w:rFonts w:ascii="Garamond" w:hAnsi="Garamond"/>
          <w:sz w:val="28"/>
          <w:szCs w:val="28"/>
        </w:rPr>
        <w:t xml:space="preserve"> This research paper presents a new method using Local Binary Pattern (LBP) algorithm combined with advanced image processing techniques such as Contrast Adjustment, Bilateral Filter, Histogram Equalization and Image Blending to address some of the issues hampering face recognition accuracy so as to improve the LBP codes, thus improve the accuracy of the overall face recognition system. Our experiment results show that our method is very accurate, reliable and robust for face recognition system that can be practically implemented in real-life environment as an automatic attendance management system.</w:t>
      </w:r>
    </w:p>
    <w:p w:rsidR="00987FD1" w:rsidRDefault="00987FD1" w:rsidP="007B6AF8">
      <w:pPr>
        <w:rPr>
          <w:rFonts w:ascii="Garamond" w:hAnsi="Garamond"/>
          <w:sz w:val="28"/>
          <w:szCs w:val="28"/>
        </w:rPr>
      </w:pPr>
    </w:p>
    <w:p w:rsidR="00987FD1" w:rsidRPr="00987FD1" w:rsidRDefault="00987FD1" w:rsidP="007B6AF8">
      <w:pPr>
        <w:rPr>
          <w:rFonts w:ascii="Garamond" w:hAnsi="Garamond"/>
          <w:sz w:val="28"/>
          <w:szCs w:val="28"/>
        </w:rPr>
      </w:pPr>
      <w:r w:rsidRPr="00987FD1">
        <w:rPr>
          <w:rFonts w:ascii="Garamond" w:hAnsi="Garamond" w:cs="Segoe UI"/>
          <w:color w:val="374151"/>
          <w:sz w:val="28"/>
          <w:szCs w:val="28"/>
          <w:shd w:val="clear" w:color="auto" w:fill="F7F7F8"/>
        </w:rPr>
        <w:t>Face recognition is a critical component of modern biometric security and surveillance systems. This abstract provides an overview of a face recognition system that utilizes advanced computer vision techniques and artificial intelligence algorithms to accurately identify and verify individuals based on their facial features.</w:t>
      </w:r>
    </w:p>
    <w:p w:rsidR="00987FD1" w:rsidRPr="00987FD1" w:rsidRDefault="00987FD1" w:rsidP="007B6AF8">
      <w:pPr>
        <w:rPr>
          <w:rFonts w:ascii="Garamond" w:hAnsi="Garamond" w:cs="Segoe UI"/>
          <w:color w:val="374151"/>
          <w:sz w:val="28"/>
          <w:szCs w:val="28"/>
          <w:shd w:val="clear" w:color="auto" w:fill="F7F7F8"/>
        </w:rPr>
      </w:pPr>
      <w:r w:rsidRPr="00987FD1">
        <w:rPr>
          <w:rFonts w:ascii="Garamond" w:hAnsi="Garamond" w:cs="Segoe UI"/>
          <w:color w:val="374151"/>
          <w:sz w:val="28"/>
          <w:szCs w:val="28"/>
          <w:shd w:val="clear" w:color="auto" w:fill="F7F7F8"/>
        </w:rPr>
        <w:t>The core of the system involves a face recognition model, typically based on deep learning architectures such as convolutional neural networks (CNNs) or Siamese networks. This model compares the extracted facial features with a database of known individuals' facial encodings to identify or verify the person in question. The matching process is often fine-tuned using metric learning techniques to improve accuracy.</w:t>
      </w:r>
    </w:p>
    <w:p w:rsidR="00987FD1" w:rsidRPr="00987FD1" w:rsidRDefault="00987FD1" w:rsidP="007B6AF8">
      <w:pPr>
        <w:rPr>
          <w:rFonts w:ascii="Segoe UI" w:hAnsi="Segoe UI" w:cs="Segoe UI"/>
          <w:color w:val="374151"/>
          <w:sz w:val="28"/>
          <w:szCs w:val="28"/>
          <w:shd w:val="clear" w:color="auto" w:fill="F7F7F8"/>
        </w:rPr>
      </w:pPr>
    </w:p>
    <w:p w:rsidR="00987FD1" w:rsidRPr="00987FD1" w:rsidRDefault="00B235BD" w:rsidP="00987FD1">
      <w:pPr>
        <w:widowControl/>
        <w:autoSpaceDE/>
        <w:autoSpaceDN/>
        <w:rPr>
          <w:rFonts w:ascii="Garamond" w:hAnsi="Garamond"/>
          <w:color w:val="1F1F1F"/>
          <w:sz w:val="28"/>
          <w:szCs w:val="28"/>
          <w:lang w:val="en-IN" w:eastAsia="en-IN"/>
        </w:rPr>
      </w:pPr>
      <w:r w:rsidRPr="00987FD1">
        <w:rPr>
          <w:rFonts w:ascii="Garamond" w:eastAsiaTheme="minorHAnsi" w:hAnsi="Garamond"/>
          <w:b/>
          <w:sz w:val="28"/>
          <w:szCs w:val="28"/>
          <w:lang w:val="en" w:eastAsia="en-IN"/>
        </w:rPr>
        <w:t>Keywords:-</w:t>
      </w:r>
      <w:r w:rsidR="007B6AF8" w:rsidRPr="00987FD1">
        <w:rPr>
          <w:rFonts w:ascii="Garamond" w:hAnsi="Garamond"/>
          <w:color w:val="1F1F1F"/>
          <w:sz w:val="28"/>
          <w:szCs w:val="28"/>
        </w:rPr>
        <w:t xml:space="preserve"> </w:t>
      </w:r>
      <w:r w:rsidR="007B6AF8" w:rsidRPr="00987FD1">
        <w:rPr>
          <w:rFonts w:ascii="Garamond" w:hAnsi="Garamond"/>
          <w:color w:val="1F1F1F"/>
          <w:sz w:val="28"/>
          <w:szCs w:val="28"/>
          <w:lang w:val="en-IN" w:eastAsia="en-IN"/>
        </w:rPr>
        <w:t>Face recognition</w:t>
      </w:r>
      <w:r w:rsidR="00987FD1" w:rsidRPr="00987FD1">
        <w:rPr>
          <w:rFonts w:ascii="Garamond" w:hAnsi="Garamond"/>
          <w:color w:val="1F1F1F"/>
          <w:sz w:val="28"/>
          <w:szCs w:val="28"/>
          <w:lang w:val="en-IN" w:eastAsia="en-IN"/>
        </w:rPr>
        <w:t xml:space="preserve">, </w:t>
      </w:r>
      <w:r w:rsidR="00987FD1" w:rsidRPr="00987FD1">
        <w:rPr>
          <w:rFonts w:ascii="Garamond" w:hAnsi="Garamond"/>
          <w:color w:val="1F1F1F"/>
          <w:sz w:val="28"/>
          <w:szCs w:val="28"/>
          <w:lang w:val="en-IN" w:eastAsia="en-IN"/>
        </w:rPr>
        <w:t>Image blending</w:t>
      </w:r>
    </w:p>
    <w:p w:rsidR="00987FD1" w:rsidRPr="00987FD1" w:rsidRDefault="00987FD1" w:rsidP="00987FD1">
      <w:pPr>
        <w:widowControl/>
        <w:autoSpaceDE/>
        <w:autoSpaceDN/>
        <w:rPr>
          <w:rFonts w:ascii="Georgia" w:hAnsi="Georgia"/>
          <w:color w:val="1F1F1F"/>
          <w:sz w:val="28"/>
          <w:szCs w:val="28"/>
          <w:lang w:val="en-IN" w:eastAsia="en-IN"/>
        </w:rPr>
      </w:pPr>
    </w:p>
    <w:p w:rsidR="007B6AF8" w:rsidRPr="007B6AF8" w:rsidRDefault="007B6AF8" w:rsidP="007B6AF8">
      <w:pPr>
        <w:widowControl/>
        <w:autoSpaceDE/>
        <w:autoSpaceDN/>
        <w:rPr>
          <w:rFonts w:ascii="Georgia" w:hAnsi="Georgia"/>
          <w:color w:val="1F1F1F"/>
          <w:sz w:val="24"/>
          <w:szCs w:val="24"/>
          <w:lang w:val="en-IN" w:eastAsia="en-IN"/>
        </w:rPr>
      </w:pPr>
    </w:p>
    <w:p w:rsidR="006D5ACA" w:rsidRDefault="006D5ACA">
      <w:pPr>
        <w:spacing w:line="343" w:lineRule="auto"/>
        <w:jc w:val="both"/>
        <w:sectPr w:rsidR="006D5ACA">
          <w:pgSz w:w="12240" w:h="15840"/>
          <w:pgMar w:top="1360" w:right="1320" w:bottom="1240" w:left="1220" w:header="0" w:footer="1055" w:gutter="0"/>
          <w:cols w:space="720"/>
        </w:sectPr>
      </w:pPr>
    </w:p>
    <w:p w:rsidR="00063DB0" w:rsidRDefault="00063DB0">
      <w:pPr>
        <w:pStyle w:val="BodyText"/>
        <w:ind w:left="0"/>
        <w:rPr>
          <w:sz w:val="20"/>
        </w:rPr>
      </w:pPr>
    </w:p>
    <w:p w:rsidR="00063DB0" w:rsidRDefault="00063DB0">
      <w:pPr>
        <w:pStyle w:val="BodyText"/>
        <w:ind w:left="0"/>
        <w:rPr>
          <w:sz w:val="20"/>
        </w:rPr>
      </w:pPr>
    </w:p>
    <w:p w:rsidR="00063DB0" w:rsidRDefault="00063DB0">
      <w:pPr>
        <w:pStyle w:val="BodyText"/>
        <w:spacing w:before="1"/>
        <w:ind w:left="0"/>
        <w:rPr>
          <w:sz w:val="19"/>
        </w:rPr>
      </w:pPr>
    </w:p>
    <w:p w:rsidR="00063DB0" w:rsidRDefault="007C297A">
      <w:pPr>
        <w:pStyle w:val="Heading1"/>
        <w:spacing w:before="85"/>
        <w:ind w:left="103"/>
      </w:pPr>
      <w:r>
        <w:t>TABLE</w:t>
      </w:r>
      <w:r>
        <w:rPr>
          <w:spacing w:val="-15"/>
        </w:rPr>
        <w:t xml:space="preserve"> </w:t>
      </w:r>
      <w:r>
        <w:t>OF</w:t>
      </w:r>
      <w:r>
        <w:rPr>
          <w:spacing w:val="-13"/>
        </w:rPr>
        <w:t xml:space="preserve"> </w:t>
      </w:r>
      <w:r>
        <w:rPr>
          <w:spacing w:val="-2"/>
        </w:rPr>
        <w:t>CONTENTS</w:t>
      </w:r>
    </w:p>
    <w:p w:rsidR="00063DB0" w:rsidRDefault="00063DB0">
      <w:pPr>
        <w:pStyle w:val="BodyText"/>
        <w:ind w:left="0"/>
        <w:rPr>
          <w:b/>
          <w:sz w:val="40"/>
        </w:rPr>
      </w:pPr>
    </w:p>
    <w:p w:rsidR="00063DB0" w:rsidRDefault="00063DB0">
      <w:pPr>
        <w:pStyle w:val="BodyText"/>
        <w:ind w:left="0"/>
        <w:rPr>
          <w:b/>
          <w:sz w:val="40"/>
        </w:rPr>
      </w:pPr>
    </w:p>
    <w:p w:rsidR="00063DB0" w:rsidRDefault="00063DB0">
      <w:pPr>
        <w:pStyle w:val="BodyText"/>
        <w:spacing w:before="1"/>
        <w:ind w:left="0"/>
        <w:rPr>
          <w:b/>
          <w:sz w:val="32"/>
        </w:rPr>
      </w:pPr>
    </w:p>
    <w:sdt>
      <w:sdtPr>
        <w:id w:val="1"/>
        <w:docPartObj>
          <w:docPartGallery w:val="Table of Contents"/>
          <w:docPartUnique/>
        </w:docPartObj>
      </w:sdtPr>
      <w:sdtEndPr/>
      <w:sdtContent>
        <w:p w:rsidR="00063DB0" w:rsidRDefault="007C297A">
          <w:pPr>
            <w:pStyle w:val="TOC1"/>
            <w:numPr>
              <w:ilvl w:val="0"/>
              <w:numId w:val="1"/>
            </w:numPr>
            <w:tabs>
              <w:tab w:val="left" w:pos="941"/>
              <w:tab w:val="right" w:pos="8263"/>
            </w:tabs>
            <w:spacing w:before="0"/>
            <w:ind w:hanging="361"/>
          </w:pPr>
          <w:r>
            <w:rPr>
              <w:spacing w:val="-2"/>
            </w:rPr>
            <w:t>Introduction</w:t>
          </w:r>
          <w:r>
            <w:tab/>
          </w:r>
          <w:r>
            <w:rPr>
              <w:spacing w:val="-10"/>
            </w:rPr>
            <w:t>4</w:t>
          </w:r>
        </w:p>
        <w:p w:rsidR="00063DB0" w:rsidRDefault="007C297A">
          <w:pPr>
            <w:pStyle w:val="TOC1"/>
            <w:numPr>
              <w:ilvl w:val="0"/>
              <w:numId w:val="1"/>
            </w:numPr>
            <w:tabs>
              <w:tab w:val="left" w:pos="941"/>
              <w:tab w:val="right" w:pos="8263"/>
            </w:tabs>
            <w:ind w:hanging="361"/>
          </w:pPr>
          <w:r>
            <w:t>Literature</w:t>
          </w:r>
          <w:r>
            <w:rPr>
              <w:spacing w:val="-9"/>
            </w:rPr>
            <w:t xml:space="preserve"> </w:t>
          </w:r>
          <w:r>
            <w:rPr>
              <w:spacing w:val="-2"/>
            </w:rPr>
            <w:t>Review</w:t>
          </w:r>
          <w:r>
            <w:tab/>
          </w:r>
          <w:r>
            <w:rPr>
              <w:spacing w:val="-10"/>
            </w:rPr>
            <w:t>5</w:t>
          </w:r>
        </w:p>
        <w:p w:rsidR="00063DB0" w:rsidRDefault="007C297A">
          <w:pPr>
            <w:pStyle w:val="TOC1"/>
            <w:numPr>
              <w:ilvl w:val="0"/>
              <w:numId w:val="1"/>
            </w:numPr>
            <w:tabs>
              <w:tab w:val="left" w:pos="941"/>
              <w:tab w:val="right" w:pos="8263"/>
            </w:tabs>
            <w:spacing w:before="259"/>
            <w:ind w:hanging="361"/>
          </w:pPr>
          <w:r>
            <w:t>Project</w:t>
          </w:r>
          <w:r>
            <w:rPr>
              <w:spacing w:val="-15"/>
            </w:rPr>
            <w:t xml:space="preserve"> </w:t>
          </w:r>
          <w:r>
            <w:rPr>
              <w:spacing w:val="-2"/>
            </w:rPr>
            <w:t>Objective</w:t>
          </w:r>
          <w:r>
            <w:tab/>
          </w:r>
          <w:r>
            <w:rPr>
              <w:spacing w:val="-10"/>
            </w:rPr>
            <w:t>6</w:t>
          </w:r>
        </w:p>
        <w:p w:rsidR="00063DB0" w:rsidRDefault="007C297A">
          <w:pPr>
            <w:pStyle w:val="TOC1"/>
            <w:numPr>
              <w:ilvl w:val="0"/>
              <w:numId w:val="1"/>
            </w:numPr>
            <w:tabs>
              <w:tab w:val="left" w:pos="941"/>
              <w:tab w:val="right" w:pos="8263"/>
            </w:tabs>
            <w:ind w:hanging="361"/>
          </w:pPr>
          <w:r>
            <w:t>Research</w:t>
          </w:r>
          <w:r>
            <w:rPr>
              <w:spacing w:val="-8"/>
            </w:rPr>
            <w:t xml:space="preserve"> </w:t>
          </w:r>
          <w:r>
            <w:rPr>
              <w:spacing w:val="-2"/>
            </w:rPr>
            <w:t>Methodology</w:t>
          </w:r>
          <w:r>
            <w:tab/>
          </w:r>
          <w:r>
            <w:rPr>
              <w:spacing w:val="-10"/>
            </w:rPr>
            <w:t>7</w:t>
          </w:r>
        </w:p>
        <w:p w:rsidR="00063DB0" w:rsidRDefault="007C297A">
          <w:pPr>
            <w:pStyle w:val="TOC1"/>
            <w:numPr>
              <w:ilvl w:val="0"/>
              <w:numId w:val="1"/>
            </w:numPr>
            <w:tabs>
              <w:tab w:val="left" w:pos="941"/>
              <w:tab w:val="right" w:pos="8263"/>
            </w:tabs>
            <w:ind w:hanging="361"/>
          </w:pPr>
          <w:r>
            <w:t>Project</w:t>
          </w:r>
          <w:r>
            <w:rPr>
              <w:spacing w:val="-15"/>
            </w:rPr>
            <w:t xml:space="preserve"> </w:t>
          </w:r>
          <w:r>
            <w:rPr>
              <w:spacing w:val="-2"/>
            </w:rPr>
            <w:t>Outcome</w:t>
          </w:r>
          <w:r>
            <w:tab/>
          </w:r>
          <w:r>
            <w:rPr>
              <w:spacing w:val="-10"/>
            </w:rPr>
            <w:t>9</w:t>
          </w:r>
        </w:p>
        <w:p w:rsidR="00114991" w:rsidRPr="00114991" w:rsidRDefault="007C297A" w:rsidP="00114991">
          <w:pPr>
            <w:pStyle w:val="TOC1"/>
            <w:numPr>
              <w:ilvl w:val="0"/>
              <w:numId w:val="1"/>
            </w:numPr>
            <w:tabs>
              <w:tab w:val="left" w:pos="941"/>
              <w:tab w:val="right" w:pos="8383"/>
            </w:tabs>
            <w:spacing w:before="260"/>
            <w:ind w:hanging="361"/>
            <w:rPr>
              <w:spacing w:val="-5"/>
            </w:rPr>
          </w:pPr>
          <w:r>
            <w:t>Proposed</w:t>
          </w:r>
          <w:r>
            <w:rPr>
              <w:spacing w:val="-10"/>
            </w:rPr>
            <w:t xml:space="preserve"> </w:t>
          </w:r>
          <w:r>
            <w:t>Time</w:t>
          </w:r>
          <w:r>
            <w:rPr>
              <w:spacing w:val="-13"/>
            </w:rPr>
            <w:t xml:space="preserve"> </w:t>
          </w:r>
          <w:r>
            <w:rPr>
              <w:spacing w:val="-2"/>
            </w:rPr>
            <w:t>Duration</w:t>
          </w:r>
          <w:r>
            <w:tab/>
          </w:r>
          <w:r>
            <w:rPr>
              <w:spacing w:val="-5"/>
            </w:rPr>
            <w:t>10</w:t>
          </w:r>
        </w:p>
        <w:p w:rsidR="00063DB0" w:rsidRDefault="001067C9" w:rsidP="00114991">
          <w:pPr>
            <w:pStyle w:val="TOC2"/>
            <w:numPr>
              <w:ilvl w:val="0"/>
              <w:numId w:val="1"/>
            </w:numPr>
            <w:tabs>
              <w:tab w:val="right" w:pos="8383"/>
            </w:tabs>
          </w:pPr>
          <w:hyperlink w:anchor="_TOC_250000" w:history="1">
            <w:r w:rsidR="007C297A">
              <w:rPr>
                <w:spacing w:val="-2"/>
              </w:rPr>
              <w:t>References</w:t>
            </w:r>
            <w:r w:rsidR="007C297A">
              <w:tab/>
            </w:r>
            <w:r w:rsidR="007C297A">
              <w:rPr>
                <w:spacing w:val="-5"/>
              </w:rPr>
              <w:t>11</w:t>
            </w:r>
          </w:hyperlink>
        </w:p>
      </w:sdtContent>
    </w:sdt>
    <w:p w:rsidR="00063DB0" w:rsidRDefault="00063DB0">
      <w:pPr>
        <w:sectPr w:rsidR="00063DB0">
          <w:pgSz w:w="12240" w:h="15840"/>
          <w:pgMar w:top="1820" w:right="1320" w:bottom="1240" w:left="1220" w:header="0" w:footer="1055" w:gutter="0"/>
          <w:cols w:space="720"/>
        </w:sectPr>
      </w:pPr>
    </w:p>
    <w:p w:rsidR="00063DB0" w:rsidRDefault="007C297A">
      <w:pPr>
        <w:pStyle w:val="Heading2"/>
        <w:ind w:left="103"/>
      </w:pPr>
      <w:r>
        <w:rPr>
          <w:spacing w:val="-2"/>
        </w:rPr>
        <w:lastRenderedPageBreak/>
        <w:t>Introduction</w:t>
      </w:r>
    </w:p>
    <w:p w:rsidR="00063DB0" w:rsidRDefault="00063DB0">
      <w:pPr>
        <w:pStyle w:val="BodyText"/>
        <w:spacing w:before="2"/>
        <w:ind w:left="0"/>
        <w:rPr>
          <w:b/>
          <w:sz w:val="51"/>
        </w:rPr>
      </w:pPr>
    </w:p>
    <w:p w:rsidR="008D70DF" w:rsidRPr="00176E5C" w:rsidRDefault="00176E5C">
      <w:pPr>
        <w:spacing w:line="348" w:lineRule="auto"/>
        <w:jc w:val="both"/>
        <w:rPr>
          <w:rFonts w:ascii="Garamond" w:hAnsi="Garamond"/>
          <w:color w:val="1F1F1F"/>
          <w:sz w:val="28"/>
          <w:szCs w:val="28"/>
        </w:rPr>
      </w:pPr>
      <w:r w:rsidRPr="00176E5C">
        <w:rPr>
          <w:rFonts w:ascii="Garamond" w:hAnsi="Garamond" w:cs="Segoe UI"/>
          <w:color w:val="374151"/>
          <w:sz w:val="28"/>
          <w:szCs w:val="28"/>
          <w:shd w:val="clear" w:color="auto" w:fill="F7F7F8"/>
        </w:rPr>
        <w:t>In an era characterized by rapid technological advancements, face recognition systems have emerged as a cutting-edge technology with vast applications across various domains. These systems are designed to identify and verify individuals based on their facial features, providing a secure and efficient means of authentication and access control. The Face Recognition System Project aims to explore, develop, and implement a robust facial recognition solution for a range of practical applications.</w:t>
      </w:r>
    </w:p>
    <w:p w:rsidR="008D70DF" w:rsidRDefault="008D70DF">
      <w:pPr>
        <w:spacing w:line="348" w:lineRule="auto"/>
        <w:jc w:val="both"/>
        <w:rPr>
          <w:rFonts w:ascii="Garamond" w:hAnsi="Garamond"/>
          <w:color w:val="1F1F1F"/>
          <w:sz w:val="28"/>
          <w:szCs w:val="28"/>
        </w:rPr>
      </w:pPr>
      <w:r w:rsidRPr="00176E5C">
        <w:rPr>
          <w:rFonts w:ascii="Garamond" w:hAnsi="Garamond"/>
          <w:color w:val="1F1F1F"/>
          <w:sz w:val="28"/>
          <w:szCs w:val="28"/>
        </w:rPr>
        <w:t>Although lot of achievements have been made in devising facial </w:t>
      </w:r>
      <w:r w:rsidRPr="00176E5C">
        <w:rPr>
          <w:rFonts w:ascii="Garamond" w:hAnsi="Garamond"/>
          <w:sz w:val="28"/>
          <w:szCs w:val="28"/>
        </w:rPr>
        <w:t>recognition algorithms</w:t>
      </w:r>
      <w:r w:rsidRPr="00176E5C">
        <w:rPr>
          <w:rFonts w:ascii="Garamond" w:hAnsi="Garamond"/>
          <w:color w:val="1F1F1F"/>
          <w:sz w:val="28"/>
          <w:szCs w:val="28"/>
        </w:rPr>
        <w:t> and systems, but to reach human level accuracy of facial recognition, some major issues associated with these algorithms/systems should be greatly mitigated or addressed as argued so as to realize a reliable and accurate facial recognition</w:t>
      </w:r>
      <w:r w:rsidR="00176E5C">
        <w:rPr>
          <w:rFonts w:ascii="Garamond" w:hAnsi="Garamond"/>
          <w:color w:val="1F1F1F"/>
          <w:sz w:val="28"/>
          <w:szCs w:val="28"/>
        </w:rPr>
        <w:t>.</w:t>
      </w:r>
    </w:p>
    <w:p w:rsidR="00176E5C" w:rsidRPr="00176E5C" w:rsidRDefault="00176E5C">
      <w:pPr>
        <w:spacing w:line="348" w:lineRule="auto"/>
        <w:jc w:val="both"/>
        <w:rPr>
          <w:rFonts w:ascii="Garamond" w:hAnsi="Garamond"/>
          <w:color w:val="1F1F1F"/>
          <w:sz w:val="28"/>
          <w:szCs w:val="28"/>
        </w:rPr>
      </w:pPr>
      <w:r w:rsidRPr="00176E5C">
        <w:rPr>
          <w:rFonts w:ascii="Garamond" w:hAnsi="Garamond" w:cs="Segoe UI"/>
          <w:color w:val="374151"/>
          <w:sz w:val="28"/>
          <w:szCs w:val="28"/>
          <w:shd w:val="clear" w:color="auto" w:fill="F7F7F8"/>
        </w:rPr>
        <w:t>I</w:t>
      </w:r>
      <w:r w:rsidRPr="00176E5C">
        <w:rPr>
          <w:rFonts w:ascii="Garamond" w:hAnsi="Garamond" w:cs="Segoe UI"/>
          <w:color w:val="374151"/>
          <w:sz w:val="28"/>
          <w:szCs w:val="28"/>
          <w:shd w:val="clear" w:color="auto" w:fill="F7F7F8"/>
        </w:rPr>
        <w:t>n conclusion, the Face Recognition System Project represents a significant endeavor to harness the power of face recognition technology for practical use cases. By achieving its objectives, this project will contribute to enhancing security, efficiency, and user experience across a wide range of industries and domains.</w:t>
      </w:r>
    </w:p>
    <w:p w:rsidR="008D70DF" w:rsidRPr="00176E5C" w:rsidRDefault="008D70DF">
      <w:pPr>
        <w:spacing w:line="348" w:lineRule="auto"/>
        <w:jc w:val="both"/>
        <w:rPr>
          <w:rFonts w:ascii="Garamond" w:hAnsi="Garamond"/>
          <w:color w:val="1F1F1F"/>
          <w:sz w:val="28"/>
          <w:szCs w:val="28"/>
        </w:rPr>
      </w:pPr>
    </w:p>
    <w:p w:rsidR="008D70DF" w:rsidRDefault="008D70DF">
      <w:pPr>
        <w:spacing w:line="348" w:lineRule="auto"/>
        <w:jc w:val="both"/>
        <w:rPr>
          <w:rFonts w:ascii="Georgia" w:hAnsi="Georgia"/>
          <w:color w:val="1F1F1F"/>
        </w:rPr>
      </w:pPr>
    </w:p>
    <w:p w:rsidR="00B50ACA" w:rsidRDefault="00B50ACA">
      <w:pPr>
        <w:spacing w:line="348" w:lineRule="auto"/>
        <w:jc w:val="both"/>
        <w:rPr>
          <w:rFonts w:ascii="Segoe UI" w:hAnsi="Segoe UI" w:cs="Segoe UI"/>
          <w:color w:val="374151"/>
          <w:shd w:val="clear" w:color="auto" w:fill="F7F7F8"/>
        </w:rPr>
      </w:pPr>
    </w:p>
    <w:p w:rsidR="00B50ACA" w:rsidRPr="00112848" w:rsidRDefault="00B50ACA">
      <w:pPr>
        <w:spacing w:line="348" w:lineRule="auto"/>
        <w:jc w:val="both"/>
        <w:rPr>
          <w:sz w:val="24"/>
          <w:szCs w:val="24"/>
        </w:rPr>
        <w:sectPr w:rsidR="00B50ACA" w:rsidRPr="00112848">
          <w:pgSz w:w="12240" w:h="15840"/>
          <w:pgMar w:top="1360" w:right="1320" w:bottom="1240" w:left="1220" w:header="0" w:footer="1055" w:gutter="0"/>
          <w:cols w:space="720"/>
        </w:sectPr>
      </w:pPr>
    </w:p>
    <w:p w:rsidR="00063DB0" w:rsidRDefault="007C297A">
      <w:pPr>
        <w:pStyle w:val="Heading2"/>
        <w:ind w:left="102"/>
        <w:rPr>
          <w:spacing w:val="-2"/>
        </w:rPr>
      </w:pPr>
      <w:r>
        <w:lastRenderedPageBreak/>
        <w:t>Literature</w:t>
      </w:r>
      <w:r>
        <w:rPr>
          <w:spacing w:val="-17"/>
        </w:rPr>
        <w:t xml:space="preserve"> </w:t>
      </w:r>
      <w:r>
        <w:rPr>
          <w:spacing w:val="-2"/>
        </w:rPr>
        <w:t>Review</w:t>
      </w:r>
    </w:p>
    <w:p w:rsidR="008D70DF" w:rsidRDefault="008D70DF" w:rsidP="008D70DF"/>
    <w:p w:rsidR="008A0C7B" w:rsidRDefault="00176E5C" w:rsidP="008A0C7B">
      <w:pPr>
        <w:rPr>
          <w:rFonts w:ascii="Garamond" w:hAnsi="Garamond" w:cs="Segoe UI"/>
          <w:color w:val="374151"/>
          <w:sz w:val="28"/>
          <w:szCs w:val="28"/>
          <w:shd w:val="clear" w:color="auto" w:fill="F7F7F8"/>
        </w:rPr>
      </w:pPr>
      <w:r w:rsidRPr="008A0C7B">
        <w:rPr>
          <w:rFonts w:ascii="Garamond" w:hAnsi="Garamond" w:cs="Segoe UI"/>
          <w:color w:val="374151"/>
          <w:sz w:val="28"/>
          <w:szCs w:val="28"/>
          <w:shd w:val="clear" w:color="auto" w:fill="F7F7F8"/>
        </w:rPr>
        <w:t>A literature review of face recognition systems provides an overview of the key developments, trends, challenges, and applications in the field of facial recognition. Face recognition has gained significant attention in recent years due to its wide-ranging applications in security, surveillance, biometrics, and human-computer interaction. Here is a concise literature review of face recognition systems</w:t>
      </w:r>
      <w:r w:rsidR="008A0C7B">
        <w:rPr>
          <w:rFonts w:ascii="Garamond" w:hAnsi="Garamond" w:cs="Segoe UI"/>
          <w:color w:val="374151"/>
          <w:sz w:val="28"/>
          <w:szCs w:val="28"/>
          <w:shd w:val="clear" w:color="auto" w:fill="F7F7F8"/>
        </w:rPr>
        <w:t>.</w:t>
      </w:r>
    </w:p>
    <w:p w:rsidR="008A0C7B" w:rsidRDefault="008A0C7B" w:rsidP="008A0C7B">
      <w:pPr>
        <w:rPr>
          <w:rFonts w:ascii="Garamond" w:hAnsi="Garamond" w:cs="Segoe UI"/>
          <w:color w:val="374151"/>
          <w:sz w:val="28"/>
          <w:szCs w:val="28"/>
          <w:shd w:val="clear" w:color="auto" w:fill="F7F7F8"/>
        </w:rPr>
      </w:pPr>
    </w:p>
    <w:p w:rsidR="008A0C7B" w:rsidRDefault="008A0C7B" w:rsidP="008A0C7B">
      <w:pPr>
        <w:rPr>
          <w:rFonts w:ascii="Garamond" w:hAnsi="Garamond" w:cs="Segoe UI"/>
          <w:color w:val="374151"/>
          <w:sz w:val="28"/>
          <w:szCs w:val="28"/>
          <w:shd w:val="clear" w:color="auto" w:fill="F7F7F8"/>
        </w:rPr>
      </w:pPr>
      <w:r w:rsidRPr="008A0C7B">
        <w:rPr>
          <w:rFonts w:ascii="Garamond" w:hAnsi="Garamond" w:cs="Segoe UI"/>
          <w:color w:val="374151"/>
          <w:sz w:val="28"/>
          <w:szCs w:val="28"/>
          <w:shd w:val="clear" w:color="auto" w:fill="F7F7F8"/>
        </w:rPr>
        <w:t>Face recognition is a biometric technology that involves identifying or verifying individuals based on their facial features. It has found applications in various domains, including law enforcement, access control, and personal devices.</w:t>
      </w:r>
    </w:p>
    <w:p w:rsidR="008A0C7B" w:rsidRDefault="008A0C7B" w:rsidP="008A0C7B">
      <w:pPr>
        <w:rPr>
          <w:rFonts w:ascii="Segoe UI" w:hAnsi="Segoe UI" w:cs="Segoe UI"/>
          <w:color w:val="374151"/>
          <w:shd w:val="clear" w:color="auto" w:fill="F7F7F8"/>
        </w:rPr>
      </w:pPr>
      <w:r w:rsidRPr="008A0C7B">
        <w:rPr>
          <w:rFonts w:ascii="Garamond" w:hAnsi="Garamond" w:cs="Segoe UI"/>
          <w:color w:val="374151"/>
          <w:sz w:val="28"/>
          <w:szCs w:val="28"/>
          <w:shd w:val="clear" w:color="auto" w:fill="F7F7F8"/>
        </w:rPr>
        <w:t>Face recognition has come a long way, evolving from traditional methods to deep learning-based approaches. While it offers numerous applications, it also poses significant challenges related to privacy, bias, and robustness that require ongoing research and development efforts</w:t>
      </w:r>
      <w:r>
        <w:rPr>
          <w:rFonts w:ascii="Segoe UI" w:hAnsi="Segoe UI" w:cs="Segoe UI"/>
          <w:color w:val="374151"/>
          <w:shd w:val="clear" w:color="auto" w:fill="F7F7F8"/>
        </w:rPr>
        <w:t>.</w:t>
      </w:r>
    </w:p>
    <w:p w:rsidR="008A0C7B" w:rsidRDefault="008A0C7B" w:rsidP="008A0C7B">
      <w:pPr>
        <w:rPr>
          <w:rFonts w:ascii="Garamond" w:hAnsi="Garamond" w:cs="Segoe UI"/>
          <w:color w:val="374151"/>
          <w:sz w:val="28"/>
          <w:szCs w:val="28"/>
          <w:shd w:val="clear" w:color="auto" w:fill="F7F7F8"/>
        </w:rPr>
      </w:pPr>
    </w:p>
    <w:p w:rsidR="008A0C7B" w:rsidRPr="008A0C7B" w:rsidRDefault="008A0C7B" w:rsidP="008A0C7B">
      <w:pPr>
        <w:rPr>
          <w:rFonts w:ascii="Garamond" w:hAnsi="Garamond" w:cs="Segoe UI"/>
          <w:color w:val="374151"/>
          <w:sz w:val="28"/>
          <w:szCs w:val="28"/>
          <w:shd w:val="clear" w:color="auto" w:fill="F7F7F8"/>
        </w:rPr>
      </w:pPr>
      <w:r w:rsidRPr="008A0C7B">
        <w:rPr>
          <w:rFonts w:ascii="Garamond" w:hAnsi="Garamond" w:cs="Segoe UI"/>
          <w:color w:val="374151"/>
          <w:sz w:val="28"/>
          <w:szCs w:val="28"/>
          <w:shd w:val="clear" w:color="auto" w:fill="F7F7F8"/>
        </w:rPr>
        <w:t>This literature review should provide you with a comprehensive overview of the key aspects of face recognition systems and serve as a starting point for further research in the field.</w:t>
      </w:r>
    </w:p>
    <w:p w:rsidR="00121778" w:rsidRDefault="00121778">
      <w:pPr>
        <w:pStyle w:val="Heading2"/>
        <w:ind w:left="103"/>
      </w:pPr>
    </w:p>
    <w:p w:rsidR="00121778" w:rsidRDefault="00121778">
      <w:pPr>
        <w:pStyle w:val="Heading2"/>
        <w:ind w:left="103"/>
      </w:pPr>
    </w:p>
    <w:p w:rsidR="00121778" w:rsidRDefault="00121778">
      <w:pPr>
        <w:pStyle w:val="Heading2"/>
        <w:ind w:left="103"/>
      </w:pPr>
    </w:p>
    <w:p w:rsidR="00121778" w:rsidRDefault="00121778">
      <w:pPr>
        <w:pStyle w:val="Heading2"/>
        <w:ind w:left="103"/>
      </w:pPr>
    </w:p>
    <w:p w:rsidR="00121778" w:rsidRDefault="00121778">
      <w:pPr>
        <w:pStyle w:val="Heading2"/>
        <w:ind w:left="103"/>
      </w:pPr>
    </w:p>
    <w:p w:rsidR="00121778" w:rsidRDefault="00121778">
      <w:pPr>
        <w:pStyle w:val="Heading2"/>
        <w:ind w:left="103"/>
      </w:pPr>
    </w:p>
    <w:p w:rsidR="00121778" w:rsidRDefault="00121778">
      <w:pPr>
        <w:pStyle w:val="Heading2"/>
        <w:ind w:left="103"/>
      </w:pPr>
    </w:p>
    <w:p w:rsidR="00121778" w:rsidRDefault="00121778">
      <w:pPr>
        <w:pStyle w:val="Heading2"/>
        <w:ind w:left="103"/>
      </w:pPr>
    </w:p>
    <w:p w:rsidR="00121778" w:rsidRDefault="00121778" w:rsidP="00121778">
      <w:pPr>
        <w:pStyle w:val="Heading2"/>
        <w:ind w:left="0"/>
        <w:jc w:val="left"/>
      </w:pPr>
    </w:p>
    <w:p w:rsidR="008A0C7B" w:rsidRDefault="00121778" w:rsidP="00121778">
      <w:pPr>
        <w:pStyle w:val="Heading2"/>
        <w:ind w:left="0"/>
        <w:jc w:val="left"/>
      </w:pPr>
      <w:r>
        <w:t xml:space="preserve">                                   </w:t>
      </w:r>
    </w:p>
    <w:p w:rsidR="008A0C7B" w:rsidRDefault="008A0C7B" w:rsidP="00121778">
      <w:pPr>
        <w:pStyle w:val="Heading2"/>
        <w:ind w:left="0"/>
        <w:jc w:val="left"/>
      </w:pPr>
    </w:p>
    <w:p w:rsidR="008A0C7B" w:rsidRDefault="008A0C7B" w:rsidP="00121778">
      <w:pPr>
        <w:pStyle w:val="Heading2"/>
        <w:ind w:left="0"/>
        <w:jc w:val="left"/>
      </w:pPr>
    </w:p>
    <w:p w:rsidR="008A0C7B" w:rsidRDefault="008A0C7B" w:rsidP="00121778">
      <w:pPr>
        <w:pStyle w:val="Heading2"/>
        <w:ind w:left="0"/>
        <w:jc w:val="left"/>
      </w:pPr>
    </w:p>
    <w:p w:rsidR="00AB2FD6" w:rsidRDefault="00AB2FD6" w:rsidP="00121778">
      <w:pPr>
        <w:pStyle w:val="Heading2"/>
        <w:ind w:left="0"/>
        <w:jc w:val="left"/>
      </w:pPr>
    </w:p>
    <w:p w:rsidR="00063DB0" w:rsidRPr="000E1609" w:rsidRDefault="00AB2FD6" w:rsidP="00121778">
      <w:pPr>
        <w:pStyle w:val="Heading2"/>
        <w:ind w:left="0"/>
        <w:jc w:val="left"/>
        <w:rPr>
          <w:rFonts w:ascii="Garamond" w:hAnsi="Garamond"/>
          <w:spacing w:val="-2"/>
          <w:sz w:val="48"/>
          <w:szCs w:val="48"/>
        </w:rPr>
      </w:pPr>
      <w:r w:rsidRPr="000E1609">
        <w:rPr>
          <w:rFonts w:ascii="Garamond" w:hAnsi="Garamond"/>
          <w:sz w:val="48"/>
          <w:szCs w:val="48"/>
        </w:rPr>
        <w:lastRenderedPageBreak/>
        <w:t xml:space="preserve">     </w:t>
      </w:r>
      <w:r w:rsidR="000E1609">
        <w:rPr>
          <w:rFonts w:ascii="Garamond" w:hAnsi="Garamond"/>
          <w:sz w:val="48"/>
          <w:szCs w:val="48"/>
        </w:rPr>
        <w:t xml:space="preserve">                      </w:t>
      </w:r>
      <w:r w:rsidR="00121778" w:rsidRPr="000E1609">
        <w:rPr>
          <w:rFonts w:ascii="Garamond" w:hAnsi="Garamond"/>
          <w:sz w:val="48"/>
          <w:szCs w:val="48"/>
        </w:rPr>
        <w:t xml:space="preserve"> </w:t>
      </w:r>
      <w:r w:rsidR="007C297A" w:rsidRPr="000E1609">
        <w:rPr>
          <w:rFonts w:ascii="Garamond" w:hAnsi="Garamond"/>
          <w:sz w:val="48"/>
          <w:szCs w:val="48"/>
        </w:rPr>
        <w:t xml:space="preserve">Project </w:t>
      </w:r>
      <w:r w:rsidR="007C297A" w:rsidRPr="000E1609">
        <w:rPr>
          <w:rFonts w:ascii="Garamond" w:hAnsi="Garamond"/>
          <w:spacing w:val="-2"/>
          <w:sz w:val="48"/>
          <w:szCs w:val="48"/>
        </w:rPr>
        <w:t>Objective</w:t>
      </w:r>
    </w:p>
    <w:p w:rsidR="00AB2FD6" w:rsidRPr="00AB2FD6" w:rsidRDefault="00AB2FD6" w:rsidP="00AB2FD6">
      <w:pPr>
        <w:rPr>
          <w:rFonts w:ascii="Garamond" w:hAnsi="Garamond"/>
        </w:rPr>
      </w:pPr>
    </w:p>
    <w:p w:rsidR="00AB2FD6" w:rsidRPr="00AB2FD6" w:rsidRDefault="00AB2FD6" w:rsidP="00121778">
      <w:pPr>
        <w:pStyle w:val="NormalWeb"/>
        <w:pBdr>
          <w:top w:val="single" w:sz="2" w:space="0" w:color="D9D9E3"/>
          <w:left w:val="single" w:sz="2" w:space="5" w:color="D9D9E3"/>
          <w:bottom w:val="single" w:sz="2" w:space="0" w:color="D9D9E3"/>
          <w:right w:val="single" w:sz="2" w:space="0" w:color="D9D9E3"/>
        </w:pBdr>
        <w:shd w:val="clear" w:color="auto" w:fill="F7F7F8"/>
        <w:rPr>
          <w:rFonts w:ascii="Garamond" w:hAnsi="Garamond"/>
          <w:b/>
          <w:sz w:val="22"/>
          <w:szCs w:val="22"/>
          <w:lang w:val="en-US" w:eastAsia="en-US"/>
        </w:rPr>
      </w:pPr>
    </w:p>
    <w:p w:rsidR="008A0C7B" w:rsidRPr="00AB2FD6" w:rsidRDefault="00121778" w:rsidP="008A0C7B">
      <w:pPr>
        <w:pStyle w:val="NormalWeb"/>
        <w:pBdr>
          <w:top w:val="single" w:sz="2" w:space="0" w:color="D9D9E3"/>
          <w:left w:val="single" w:sz="2" w:space="5" w:color="D9D9E3"/>
          <w:bottom w:val="single" w:sz="2" w:space="0" w:color="D9D9E3"/>
          <w:right w:val="single" w:sz="2" w:space="0" w:color="D9D9E3"/>
        </w:pBdr>
        <w:shd w:val="clear" w:color="auto" w:fill="F7F7F8"/>
        <w:rPr>
          <w:rFonts w:ascii="Garamond" w:hAnsi="Garamond" w:cs="Segoe UI"/>
          <w:color w:val="374151"/>
        </w:rPr>
      </w:pPr>
      <w:r w:rsidRPr="00AB2FD6">
        <w:rPr>
          <w:rFonts w:ascii="Garamond" w:hAnsi="Garamond" w:cs="Segoe UI"/>
          <w:color w:val="374151"/>
        </w:rPr>
        <w:t xml:space="preserve">The objective of a face recognition system can vary depending on its application, but some common </w:t>
      </w:r>
      <w:r w:rsidR="00AB2FD6" w:rsidRPr="00AB2FD6">
        <w:rPr>
          <w:rFonts w:ascii="Garamond" w:hAnsi="Garamond" w:cs="Segoe UI"/>
          <w:color w:val="374151"/>
        </w:rPr>
        <w:t>objectives include:</w:t>
      </w:r>
    </w:p>
    <w:p w:rsidR="00121778" w:rsidRPr="00AB2FD6" w:rsidRDefault="00AB2FD6" w:rsidP="00121778">
      <w:pPr>
        <w:pStyle w:val="NormalWeb"/>
        <w:pBdr>
          <w:top w:val="single" w:sz="2" w:space="0" w:color="D9D9E3"/>
          <w:left w:val="single" w:sz="2" w:space="5" w:color="D9D9E3"/>
          <w:bottom w:val="single" w:sz="2" w:space="0" w:color="D9D9E3"/>
          <w:right w:val="single" w:sz="2" w:space="0" w:color="D9D9E3"/>
        </w:pBdr>
        <w:shd w:val="clear" w:color="auto" w:fill="F7F7F8"/>
        <w:rPr>
          <w:rFonts w:ascii="Garamond" w:hAnsi="Garamond" w:cs="Segoe UI"/>
          <w:color w:val="374151"/>
        </w:rPr>
      </w:pPr>
      <w:r w:rsidRPr="00AB2FD6">
        <w:rPr>
          <w:rFonts w:ascii="Garamond" w:hAnsi="Garamond" w:cs="Segoe UI"/>
          <w:color w:val="374151"/>
        </w:rPr>
        <w:t xml:space="preserve">Security:- </w:t>
      </w:r>
      <w:r w:rsidR="00121778" w:rsidRPr="00AB2FD6">
        <w:rPr>
          <w:rFonts w:ascii="Garamond" w:hAnsi="Garamond" w:cs="Segoe UI"/>
          <w:color w:val="374151"/>
        </w:rPr>
        <w:t>To enhance security by allowing access only to authorized individuals, such as in unlocking smartphones or gaining entry to secure facilities.</w:t>
      </w:r>
    </w:p>
    <w:p w:rsidR="00121778" w:rsidRPr="00AB2FD6" w:rsidRDefault="00AB2FD6" w:rsidP="00121778">
      <w:pPr>
        <w:pStyle w:val="NormalWeb"/>
        <w:pBdr>
          <w:top w:val="single" w:sz="2" w:space="0" w:color="D9D9E3"/>
          <w:left w:val="single" w:sz="2" w:space="5" w:color="D9D9E3"/>
          <w:bottom w:val="single" w:sz="2" w:space="0" w:color="D9D9E3"/>
          <w:right w:val="single" w:sz="2" w:space="0" w:color="D9D9E3"/>
        </w:pBdr>
        <w:shd w:val="clear" w:color="auto" w:fill="F7F7F8"/>
        <w:rPr>
          <w:rFonts w:ascii="Garamond" w:hAnsi="Garamond" w:cs="Segoe UI"/>
          <w:color w:val="374151"/>
        </w:rPr>
      </w:pPr>
      <w:r w:rsidRPr="00AB2FD6">
        <w:rPr>
          <w:rFonts w:ascii="Garamond" w:hAnsi="Garamond" w:cs="Segoe UI"/>
          <w:color w:val="374151"/>
        </w:rPr>
        <w:t xml:space="preserve">Identification verification:- </w:t>
      </w:r>
      <w:r w:rsidR="00121778" w:rsidRPr="00AB2FD6">
        <w:rPr>
          <w:rFonts w:ascii="Garamond" w:hAnsi="Garamond" w:cs="Segoe UI"/>
          <w:color w:val="374151"/>
        </w:rPr>
        <w:t>To verify a person's identity for various purposes, like online account authentication or government services.</w:t>
      </w:r>
    </w:p>
    <w:p w:rsidR="00121778" w:rsidRPr="00AB2FD6" w:rsidRDefault="00AB2FD6" w:rsidP="00121778">
      <w:pPr>
        <w:pStyle w:val="NormalWeb"/>
        <w:pBdr>
          <w:top w:val="single" w:sz="2" w:space="0" w:color="D9D9E3"/>
          <w:left w:val="single" w:sz="2" w:space="5" w:color="D9D9E3"/>
          <w:bottom w:val="single" w:sz="2" w:space="0" w:color="D9D9E3"/>
          <w:right w:val="single" w:sz="2" w:space="0" w:color="D9D9E3"/>
        </w:pBdr>
        <w:shd w:val="clear" w:color="auto" w:fill="F7F7F8"/>
        <w:rPr>
          <w:rFonts w:ascii="Garamond" w:hAnsi="Garamond" w:cs="Segoe UI"/>
          <w:color w:val="374151"/>
        </w:rPr>
      </w:pPr>
      <w:r w:rsidRPr="00AB2FD6">
        <w:rPr>
          <w:rFonts w:ascii="Garamond" w:hAnsi="Garamond" w:cs="Segoe UI"/>
          <w:color w:val="374151"/>
        </w:rPr>
        <w:t xml:space="preserve">Surveillance:- </w:t>
      </w:r>
      <w:r w:rsidR="00121778" w:rsidRPr="00AB2FD6">
        <w:rPr>
          <w:rFonts w:ascii="Garamond" w:hAnsi="Garamond" w:cs="Segoe UI"/>
          <w:color w:val="374151"/>
        </w:rPr>
        <w:t>To identify and track individuals in surveillance footage for security and law enforcement purposes.</w:t>
      </w:r>
    </w:p>
    <w:p w:rsidR="00AB2FD6" w:rsidRPr="00AB2FD6" w:rsidRDefault="00AB2FD6" w:rsidP="00121778">
      <w:pPr>
        <w:pStyle w:val="NormalWeb"/>
        <w:pBdr>
          <w:top w:val="single" w:sz="2" w:space="0" w:color="D9D9E3"/>
          <w:left w:val="single" w:sz="2" w:space="5" w:color="D9D9E3"/>
          <w:bottom w:val="single" w:sz="2" w:space="0" w:color="D9D9E3"/>
          <w:right w:val="single" w:sz="2" w:space="0" w:color="D9D9E3"/>
        </w:pBdr>
        <w:shd w:val="clear" w:color="auto" w:fill="F7F7F8"/>
        <w:rPr>
          <w:rFonts w:ascii="Garamond" w:hAnsi="Garamond" w:cs="Segoe UI"/>
          <w:color w:val="374151"/>
          <w:shd w:val="clear" w:color="auto" w:fill="F7F7F8"/>
        </w:rPr>
      </w:pPr>
      <w:r w:rsidRPr="00AB2FD6">
        <w:rPr>
          <w:rStyle w:val="Strong"/>
          <w:rFonts w:ascii="Garamond" w:hAnsi="Garamond" w:cs="Segoe UI"/>
          <w:bdr w:val="single" w:sz="2" w:space="0" w:color="D9D9E3" w:frame="1"/>
          <w:shd w:val="clear" w:color="auto" w:fill="F7F7F8"/>
        </w:rPr>
        <w:t>User Convenience</w:t>
      </w:r>
      <w:r w:rsidRPr="00AB2FD6">
        <w:rPr>
          <w:rFonts w:ascii="Garamond" w:hAnsi="Garamond" w:cs="Segoe UI"/>
          <w:color w:val="374151"/>
          <w:shd w:val="clear" w:color="auto" w:fill="F7F7F8"/>
        </w:rPr>
        <w:t>: Some face recognition systems aim to provide a convenient and user-friendly way for individuals to access services or devices without the need for passwords or keys.</w:t>
      </w:r>
    </w:p>
    <w:p w:rsidR="00AB2FD6" w:rsidRPr="00AB2FD6" w:rsidRDefault="00AB2FD6" w:rsidP="00121778">
      <w:pPr>
        <w:pStyle w:val="NormalWeb"/>
        <w:pBdr>
          <w:top w:val="single" w:sz="2" w:space="0" w:color="D9D9E3"/>
          <w:left w:val="single" w:sz="2" w:space="5" w:color="D9D9E3"/>
          <w:bottom w:val="single" w:sz="2" w:space="0" w:color="D9D9E3"/>
          <w:right w:val="single" w:sz="2" w:space="0" w:color="D9D9E3"/>
        </w:pBdr>
        <w:shd w:val="clear" w:color="auto" w:fill="F7F7F8"/>
        <w:rPr>
          <w:rFonts w:ascii="Garamond" w:hAnsi="Garamond" w:cs="Segoe UI"/>
          <w:color w:val="374151"/>
          <w:shd w:val="clear" w:color="auto" w:fill="F7F7F8"/>
        </w:rPr>
      </w:pPr>
      <w:r w:rsidRPr="00AB2FD6">
        <w:rPr>
          <w:rStyle w:val="Strong"/>
          <w:rFonts w:ascii="Garamond" w:hAnsi="Garamond" w:cs="Segoe UI"/>
          <w:bdr w:val="single" w:sz="2" w:space="0" w:color="D9D9E3" w:frame="1"/>
          <w:shd w:val="clear" w:color="auto" w:fill="F7F7F8"/>
        </w:rPr>
        <w:t>Security Enhancement</w:t>
      </w:r>
      <w:r w:rsidRPr="00AB2FD6">
        <w:rPr>
          <w:rFonts w:ascii="Garamond" w:hAnsi="Garamond" w:cs="Segoe UI"/>
          <w:color w:val="374151"/>
          <w:shd w:val="clear" w:color="auto" w:fill="F7F7F8"/>
        </w:rPr>
        <w:t>: Face recognition systems can be used to enhance security in various applications, such as airport security, border control, and critical infrastructure protection</w:t>
      </w:r>
    </w:p>
    <w:p w:rsidR="00AB2FD6" w:rsidRPr="00AB2FD6" w:rsidRDefault="00AB2FD6" w:rsidP="00121778">
      <w:pPr>
        <w:pStyle w:val="NormalWeb"/>
        <w:pBdr>
          <w:top w:val="single" w:sz="2" w:space="0" w:color="D9D9E3"/>
          <w:left w:val="single" w:sz="2" w:space="5" w:color="D9D9E3"/>
          <w:bottom w:val="single" w:sz="2" w:space="0" w:color="D9D9E3"/>
          <w:right w:val="single" w:sz="2" w:space="0" w:color="D9D9E3"/>
        </w:pBdr>
        <w:shd w:val="clear" w:color="auto" w:fill="F7F7F8"/>
        <w:rPr>
          <w:rFonts w:ascii="Garamond" w:hAnsi="Garamond" w:cs="Segoe UI"/>
          <w:b/>
          <w:color w:val="374151"/>
        </w:rPr>
      </w:pPr>
      <w:r w:rsidRPr="00AB2FD6">
        <w:rPr>
          <w:rStyle w:val="Strong"/>
          <w:rFonts w:ascii="Garamond" w:hAnsi="Garamond" w:cs="Segoe UI"/>
          <w:bdr w:val="single" w:sz="2" w:space="0" w:color="D9D9E3" w:frame="1"/>
          <w:shd w:val="clear" w:color="auto" w:fill="F7F7F8"/>
        </w:rPr>
        <w:t>Data Security</w:t>
      </w:r>
      <w:r w:rsidRPr="00AB2FD6">
        <w:rPr>
          <w:rFonts w:ascii="Garamond" w:hAnsi="Garamond" w:cs="Segoe UI"/>
          <w:color w:val="374151"/>
          <w:shd w:val="clear" w:color="auto" w:fill="F7F7F8"/>
        </w:rPr>
        <w:t>: Some face recognition systems focus on data security by ensuring that only authorized personnel can access sensitive information or devices</w:t>
      </w:r>
      <w:r w:rsidRPr="00AB2FD6">
        <w:rPr>
          <w:rFonts w:ascii="Garamond" w:hAnsi="Garamond" w:cs="Segoe UI"/>
          <w:color w:val="374151"/>
          <w:shd w:val="clear" w:color="auto" w:fill="F7F7F8"/>
        </w:rPr>
        <w:t>.</w:t>
      </w:r>
    </w:p>
    <w:p w:rsidR="00F4116B" w:rsidRPr="000158D1" w:rsidRDefault="000158D1" w:rsidP="000158D1">
      <w:pPr>
        <w:pStyle w:val="NormalWeb"/>
        <w:pBdr>
          <w:top w:val="single" w:sz="2" w:space="0" w:color="D9D9E3"/>
          <w:left w:val="single" w:sz="2" w:space="5" w:color="D9D9E3"/>
          <w:bottom w:val="single" w:sz="2" w:space="0" w:color="D9D9E3"/>
          <w:right w:val="single" w:sz="2" w:space="0" w:color="D9D9E3"/>
        </w:pBdr>
        <w:shd w:val="clear" w:color="auto" w:fill="F7F7F8"/>
        <w:rPr>
          <w:rFonts w:ascii="Arial Black" w:hAnsi="Arial Black" w:cs="Segoe UI"/>
          <w:b/>
          <w:color w:val="374151"/>
          <w:sz w:val="40"/>
          <w:szCs w:val="40"/>
        </w:rPr>
      </w:pPr>
      <w:r>
        <w:rPr>
          <w:rFonts w:ascii="Arial Black" w:hAnsi="Arial Black"/>
          <w:sz w:val="40"/>
          <w:szCs w:val="40"/>
        </w:rPr>
        <w:t xml:space="preserve">           </w:t>
      </w:r>
    </w:p>
    <w:p w:rsidR="00A5014F" w:rsidRPr="00A5014F" w:rsidRDefault="00A5014F" w:rsidP="00A5014F"/>
    <w:p w:rsidR="00F4116B" w:rsidRDefault="00F4116B" w:rsidP="00F4116B"/>
    <w:p w:rsidR="00AB2FD6" w:rsidRDefault="00AB2FD6" w:rsidP="00F4116B"/>
    <w:p w:rsidR="00AB2FD6" w:rsidRDefault="00AB2FD6" w:rsidP="00F4116B"/>
    <w:p w:rsidR="00AB2FD6" w:rsidRDefault="00AB2FD6" w:rsidP="00F4116B"/>
    <w:p w:rsidR="00AB2FD6" w:rsidRDefault="00AB2FD6" w:rsidP="00F4116B"/>
    <w:p w:rsidR="00AB2FD6" w:rsidRDefault="00AB2FD6" w:rsidP="00F4116B"/>
    <w:p w:rsidR="00AB2FD6" w:rsidRDefault="00AB2FD6" w:rsidP="00F4116B"/>
    <w:p w:rsidR="00AB2FD6" w:rsidRDefault="00AB2FD6" w:rsidP="00F4116B"/>
    <w:p w:rsidR="00AB2FD6" w:rsidRDefault="00AB2FD6" w:rsidP="00F4116B"/>
    <w:p w:rsidR="00AB2FD6" w:rsidRDefault="00AB2FD6" w:rsidP="00F4116B"/>
    <w:p w:rsidR="00AB2FD6" w:rsidRDefault="00AB2FD6" w:rsidP="00F4116B"/>
    <w:p w:rsidR="00AB2FD6" w:rsidRDefault="00AB2FD6" w:rsidP="00F4116B"/>
    <w:p w:rsidR="00AB2FD6" w:rsidRDefault="00AB2FD6" w:rsidP="00F4116B"/>
    <w:p w:rsidR="00AB2FD6" w:rsidRDefault="00AB2FD6" w:rsidP="00F4116B"/>
    <w:p w:rsidR="00AB2FD6" w:rsidRDefault="00AB2FD6" w:rsidP="00F4116B"/>
    <w:p w:rsidR="00AB2FD6" w:rsidRDefault="00AB2FD6" w:rsidP="00F4116B"/>
    <w:p w:rsidR="00AB2FD6" w:rsidRDefault="00AB2FD6" w:rsidP="00F4116B"/>
    <w:p w:rsidR="00AB2FD6" w:rsidRDefault="00AB2FD6" w:rsidP="00F4116B"/>
    <w:p w:rsidR="00AB2FD6" w:rsidRDefault="00AB2FD6" w:rsidP="00F4116B"/>
    <w:p w:rsidR="00AB2FD6" w:rsidRDefault="00AB2FD6" w:rsidP="00F4116B"/>
    <w:p w:rsidR="00AB2FD6" w:rsidRDefault="00AB2FD6" w:rsidP="00F4116B">
      <w:r>
        <w:t xml:space="preserve">                                      </w:t>
      </w:r>
      <w:r w:rsidRPr="000158D1">
        <w:rPr>
          <w:rFonts w:ascii="Arial Black" w:hAnsi="Arial Black"/>
          <w:sz w:val="40"/>
          <w:szCs w:val="40"/>
        </w:rPr>
        <w:t>RESEARCH METHODOLOGY</w:t>
      </w:r>
    </w:p>
    <w:p w:rsidR="00AB2FD6" w:rsidRDefault="00AB2FD6" w:rsidP="00F4116B"/>
    <w:p w:rsidR="00AB2FD6" w:rsidRPr="00B05CCC" w:rsidRDefault="00AB2FD6" w:rsidP="00F4116B">
      <w:pPr>
        <w:rPr>
          <w:sz w:val="24"/>
        </w:rPr>
      </w:pPr>
    </w:p>
    <w:p w:rsidR="001A53E0" w:rsidRPr="00B05CCC" w:rsidRDefault="001A53E0" w:rsidP="00B05CCC">
      <w:pPr>
        <w:widowControl/>
        <w:pBdr>
          <w:top w:val="single" w:sz="2" w:space="0" w:color="D9D9E3"/>
          <w:left w:val="single" w:sz="2" w:space="5" w:color="D9D9E3"/>
          <w:bottom w:val="single" w:sz="2" w:space="0" w:color="D9D9E3"/>
          <w:right w:val="single" w:sz="2" w:space="0" w:color="D9D9E3"/>
        </w:pBdr>
        <w:shd w:val="clear" w:color="auto" w:fill="F7F7F8"/>
        <w:autoSpaceDE/>
        <w:autoSpaceDN/>
        <w:ind w:left="360"/>
        <w:rPr>
          <w:rFonts w:ascii="Garamond" w:hAnsi="Garamond" w:cs="Segoe UI"/>
          <w:b/>
          <w:color w:val="374151"/>
          <w:sz w:val="24"/>
          <w:szCs w:val="24"/>
          <w:lang w:val="en-IN" w:eastAsia="en-IN"/>
        </w:rPr>
      </w:pPr>
      <w:r w:rsidRPr="00B05CCC">
        <w:rPr>
          <w:rFonts w:ascii="Garamond" w:hAnsi="Garamond" w:cs="Segoe UI"/>
          <w:b/>
          <w:color w:val="374151"/>
          <w:sz w:val="28"/>
          <w:szCs w:val="24"/>
          <w:lang w:val="en-IN" w:eastAsia="en-IN"/>
        </w:rPr>
        <w:t>Define Research Objectives</w:t>
      </w:r>
      <w:r w:rsidRPr="00B05CCC">
        <w:rPr>
          <w:rFonts w:ascii="Garamond" w:hAnsi="Garamond" w:cs="Segoe UI"/>
          <w:b/>
          <w:color w:val="374151"/>
          <w:sz w:val="24"/>
          <w:szCs w:val="24"/>
          <w:lang w:val="en-IN" w:eastAsia="en-IN"/>
        </w:rPr>
        <w:t>:</w:t>
      </w:r>
    </w:p>
    <w:p w:rsidR="001A53E0" w:rsidRPr="001A53E0" w:rsidRDefault="001A53E0" w:rsidP="001A53E0">
      <w:pPr>
        <w:widowControl/>
        <w:pBdr>
          <w:top w:val="single" w:sz="2" w:space="0" w:color="D9D9E3"/>
          <w:left w:val="single" w:sz="2" w:space="5" w:color="D9D9E3"/>
          <w:bottom w:val="single" w:sz="2" w:space="0" w:color="D9D9E3"/>
          <w:right w:val="single" w:sz="2" w:space="0" w:color="D9D9E3"/>
        </w:pBdr>
        <w:shd w:val="clear" w:color="auto" w:fill="F7F7F8"/>
        <w:autoSpaceDE/>
        <w:autoSpaceDN/>
        <w:ind w:left="360"/>
        <w:rPr>
          <w:rFonts w:ascii="Segoe UI" w:hAnsi="Segoe UI" w:cs="Segoe UI"/>
          <w:color w:val="374151"/>
          <w:sz w:val="24"/>
          <w:szCs w:val="24"/>
          <w:lang w:val="en-IN" w:eastAsia="en-IN"/>
        </w:rPr>
      </w:pPr>
      <w:r w:rsidRPr="001A53E0">
        <w:rPr>
          <w:rFonts w:ascii="Segoe UI" w:hAnsi="Segoe UI" w:cs="Segoe UI"/>
          <w:color w:val="374151"/>
          <w:sz w:val="24"/>
          <w:szCs w:val="24"/>
          <w:lang w:val="en-IN" w:eastAsia="en-IN"/>
        </w:rPr>
        <w:t>Clearly state the goals and objectives of your research. What aspects of face recognition are you investigating, and what do you hope to achieve?</w:t>
      </w:r>
    </w:p>
    <w:p w:rsidR="001A53E0" w:rsidRPr="00B05CCC" w:rsidRDefault="001A53E0" w:rsidP="00B05CCC">
      <w:pPr>
        <w:widowControl/>
        <w:pBdr>
          <w:top w:val="single" w:sz="2" w:space="0" w:color="D9D9E3"/>
          <w:left w:val="single" w:sz="2" w:space="5" w:color="D9D9E3"/>
          <w:bottom w:val="single" w:sz="2" w:space="0" w:color="D9D9E3"/>
          <w:right w:val="single" w:sz="2" w:space="0" w:color="D9D9E3"/>
        </w:pBdr>
        <w:shd w:val="clear" w:color="auto" w:fill="F7F7F8"/>
        <w:autoSpaceDE/>
        <w:autoSpaceDN/>
        <w:ind w:left="360"/>
        <w:rPr>
          <w:rFonts w:ascii="Segoe UI" w:hAnsi="Segoe UI" w:cs="Segoe UI"/>
          <w:color w:val="374151"/>
          <w:sz w:val="24"/>
          <w:szCs w:val="24"/>
          <w:lang w:val="en-IN" w:eastAsia="en-IN"/>
        </w:rPr>
      </w:pPr>
      <w:r w:rsidRPr="00B05CCC">
        <w:rPr>
          <w:rFonts w:ascii="Arial Black" w:hAnsi="Arial Black" w:cs="Segoe UI"/>
          <w:color w:val="374151"/>
          <w:sz w:val="24"/>
          <w:szCs w:val="24"/>
          <w:lang w:val="en-IN" w:eastAsia="en-IN"/>
        </w:rPr>
        <w:t>Data Collection</w:t>
      </w:r>
      <w:r w:rsidRPr="00B05CCC">
        <w:rPr>
          <w:rFonts w:ascii="Segoe UI" w:hAnsi="Segoe UI" w:cs="Segoe UI"/>
          <w:color w:val="374151"/>
          <w:sz w:val="24"/>
          <w:szCs w:val="24"/>
          <w:lang w:val="en-IN" w:eastAsia="en-IN"/>
        </w:rPr>
        <w:t>:</w:t>
      </w:r>
    </w:p>
    <w:p w:rsidR="001A53E0" w:rsidRPr="001A53E0" w:rsidRDefault="001A53E0" w:rsidP="00B05CCC">
      <w:pPr>
        <w:widowControl/>
        <w:pBdr>
          <w:top w:val="single" w:sz="2" w:space="0" w:color="D9D9E3"/>
          <w:left w:val="single" w:sz="2" w:space="5" w:color="D9D9E3"/>
          <w:bottom w:val="single" w:sz="2" w:space="0" w:color="D9D9E3"/>
          <w:right w:val="single" w:sz="2" w:space="0" w:color="D9D9E3"/>
        </w:pBdr>
        <w:shd w:val="clear" w:color="auto" w:fill="F7F7F8"/>
        <w:autoSpaceDE/>
        <w:autoSpaceDN/>
        <w:ind w:left="360"/>
        <w:rPr>
          <w:rFonts w:ascii="Segoe UI" w:hAnsi="Segoe UI" w:cs="Segoe UI"/>
          <w:color w:val="374151"/>
          <w:sz w:val="24"/>
          <w:szCs w:val="24"/>
          <w:lang w:val="en-IN" w:eastAsia="en-IN"/>
        </w:rPr>
      </w:pPr>
      <w:r w:rsidRPr="00B05CCC">
        <w:rPr>
          <w:rFonts w:ascii="Segoe UI" w:hAnsi="Segoe UI" w:cs="Segoe UI"/>
          <w:color w:val="374151"/>
          <w:sz w:val="24"/>
          <w:szCs w:val="24"/>
          <w:lang w:val="en-IN" w:eastAsia="en-IN"/>
        </w:rPr>
        <w:t>Gather or generate a</w:t>
      </w:r>
      <w:r w:rsidRPr="001A53E0">
        <w:rPr>
          <w:rFonts w:ascii="Segoe UI" w:hAnsi="Segoe UI" w:cs="Segoe UI"/>
          <w:color w:val="374151"/>
          <w:sz w:val="24"/>
          <w:szCs w:val="24"/>
          <w:lang w:val="en-IN" w:eastAsia="en-IN"/>
        </w:rPr>
        <w:t xml:space="preserve"> dataset of facial images that will be used for training, testing, and validation of your face recognition system. Ensure the dataset is diverse and representative.</w:t>
      </w:r>
    </w:p>
    <w:p w:rsidR="001A53E0" w:rsidRPr="001A53E0" w:rsidRDefault="00B05CCC" w:rsidP="001A53E0">
      <w:pPr>
        <w:widowControl/>
        <w:pBdr>
          <w:top w:val="single" w:sz="2" w:space="0" w:color="D9D9E3"/>
          <w:left w:val="single" w:sz="2" w:space="5" w:color="D9D9E3"/>
          <w:bottom w:val="single" w:sz="2" w:space="0" w:color="D9D9E3"/>
          <w:right w:val="single" w:sz="2" w:space="0" w:color="D9D9E3"/>
        </w:pBdr>
        <w:shd w:val="clear" w:color="auto" w:fill="F7F7F8"/>
        <w:autoSpaceDE/>
        <w:autoSpaceDN/>
        <w:ind w:left="360"/>
        <w:rPr>
          <w:rFonts w:ascii="Segoe UI" w:hAnsi="Segoe UI" w:cs="Segoe UI"/>
          <w:color w:val="374151"/>
          <w:sz w:val="24"/>
          <w:szCs w:val="24"/>
          <w:lang w:val="en-IN" w:eastAsia="en-IN"/>
        </w:rPr>
      </w:pPr>
      <w:r w:rsidRPr="00B05CCC">
        <w:rPr>
          <w:rFonts w:ascii="Segoe UI" w:hAnsi="Segoe UI" w:cs="Segoe UI"/>
          <w:b/>
          <w:color w:val="374151"/>
          <w:sz w:val="24"/>
          <w:szCs w:val="24"/>
          <w:lang w:val="en-IN" w:eastAsia="en-IN"/>
        </w:rPr>
        <w:t xml:space="preserve"> </w:t>
      </w:r>
      <w:proofErr w:type="gramStart"/>
      <w:r w:rsidRPr="00B05CCC">
        <w:rPr>
          <w:rFonts w:ascii="Segoe UI" w:hAnsi="Segoe UI" w:cs="Segoe UI"/>
          <w:b/>
          <w:color w:val="374151"/>
          <w:sz w:val="24"/>
          <w:szCs w:val="24"/>
          <w:lang w:val="en-IN" w:eastAsia="en-IN"/>
        </w:rPr>
        <w:t>Preprocess:-</w:t>
      </w:r>
      <w:proofErr w:type="gramEnd"/>
      <w:r w:rsidR="001A53E0" w:rsidRPr="001A53E0">
        <w:rPr>
          <w:rFonts w:ascii="Segoe UI" w:hAnsi="Segoe UI" w:cs="Segoe UI"/>
          <w:color w:val="374151"/>
          <w:sz w:val="24"/>
          <w:szCs w:val="24"/>
          <w:lang w:val="en-IN" w:eastAsia="en-IN"/>
        </w:rPr>
        <w:t>Preprocess the collected data by resizing, normalizing, and augmenting the images as needed. This step is crucial to ensure data quality and consistency.</w:t>
      </w:r>
    </w:p>
    <w:p w:rsidR="001A53E0" w:rsidRPr="001A53E0" w:rsidRDefault="001A53E0" w:rsidP="00B05CCC">
      <w:pPr>
        <w:widowControl/>
        <w:pBdr>
          <w:top w:val="single" w:sz="2" w:space="0" w:color="D9D9E3"/>
          <w:left w:val="single" w:sz="2" w:space="5" w:color="D9D9E3"/>
          <w:bottom w:val="single" w:sz="2" w:space="0" w:color="D9D9E3"/>
          <w:right w:val="single" w:sz="2" w:space="0" w:color="D9D9E3"/>
        </w:pBdr>
        <w:shd w:val="clear" w:color="auto" w:fill="F7F7F8"/>
        <w:autoSpaceDE/>
        <w:autoSpaceDN/>
        <w:ind w:left="360"/>
        <w:rPr>
          <w:rFonts w:ascii="Segoe UI" w:hAnsi="Segoe UI" w:cs="Segoe UI"/>
          <w:color w:val="374151"/>
          <w:sz w:val="24"/>
          <w:szCs w:val="24"/>
          <w:lang w:val="en-IN" w:eastAsia="en-IN"/>
        </w:rPr>
      </w:pPr>
      <w:r w:rsidRPr="001A53E0">
        <w:rPr>
          <w:rFonts w:ascii="Arial Black" w:hAnsi="Arial Black" w:cs="Segoe UI"/>
          <w:color w:val="374151"/>
          <w:sz w:val="24"/>
          <w:szCs w:val="24"/>
          <w:lang w:val="en-IN" w:eastAsia="en-IN"/>
        </w:rPr>
        <w:t>Feature Extraction</w:t>
      </w:r>
      <w:r w:rsidRPr="001A53E0">
        <w:rPr>
          <w:rFonts w:ascii="Segoe UI" w:hAnsi="Segoe UI" w:cs="Segoe UI"/>
          <w:color w:val="374151"/>
          <w:sz w:val="24"/>
          <w:szCs w:val="24"/>
          <w:lang w:val="en-IN" w:eastAsia="en-IN"/>
        </w:rPr>
        <w:t>:</w:t>
      </w:r>
    </w:p>
    <w:p w:rsidR="001A53E0" w:rsidRPr="001A53E0" w:rsidRDefault="001A53E0" w:rsidP="001A53E0">
      <w:pPr>
        <w:widowControl/>
        <w:pBdr>
          <w:top w:val="single" w:sz="2" w:space="0" w:color="D9D9E3"/>
          <w:left w:val="single" w:sz="2" w:space="5" w:color="D9D9E3"/>
          <w:bottom w:val="single" w:sz="2" w:space="0" w:color="D9D9E3"/>
          <w:right w:val="single" w:sz="2" w:space="0" w:color="D9D9E3"/>
        </w:pBdr>
        <w:shd w:val="clear" w:color="auto" w:fill="F7F7F8"/>
        <w:autoSpaceDE/>
        <w:autoSpaceDN/>
        <w:ind w:left="360"/>
        <w:rPr>
          <w:rFonts w:ascii="Segoe UI" w:hAnsi="Segoe UI" w:cs="Segoe UI"/>
          <w:color w:val="374151"/>
          <w:sz w:val="24"/>
          <w:szCs w:val="24"/>
          <w:lang w:val="en-IN" w:eastAsia="en-IN"/>
        </w:rPr>
      </w:pPr>
      <w:r w:rsidRPr="001A53E0">
        <w:rPr>
          <w:rFonts w:ascii="Segoe UI" w:hAnsi="Segoe UI" w:cs="Segoe UI"/>
          <w:color w:val="374151"/>
          <w:sz w:val="24"/>
          <w:szCs w:val="24"/>
          <w:lang w:val="en-IN" w:eastAsia="en-IN"/>
        </w:rPr>
        <w:t>Select appropriate feature extra</w:t>
      </w:r>
      <w:r w:rsidR="00AB2FD6">
        <w:rPr>
          <w:rFonts w:ascii="Segoe UI" w:hAnsi="Segoe UI" w:cs="Segoe UI"/>
          <w:color w:val="374151"/>
          <w:sz w:val="24"/>
          <w:szCs w:val="24"/>
          <w:lang w:val="en-IN" w:eastAsia="en-IN"/>
        </w:rPr>
        <w:t xml:space="preserve">ction methods </w:t>
      </w:r>
      <w:proofErr w:type="gramStart"/>
      <w:r w:rsidR="00AB2FD6">
        <w:rPr>
          <w:rFonts w:ascii="Segoe UI" w:hAnsi="Segoe UI" w:cs="Segoe UI"/>
          <w:color w:val="374151"/>
          <w:sz w:val="24"/>
          <w:szCs w:val="24"/>
          <w:lang w:val="en-IN" w:eastAsia="en-IN"/>
        </w:rPr>
        <w:t>(</w:t>
      </w:r>
      <w:r w:rsidRPr="001A53E0">
        <w:rPr>
          <w:rFonts w:ascii="Segoe UI" w:hAnsi="Segoe UI" w:cs="Segoe UI"/>
          <w:color w:val="374151"/>
          <w:sz w:val="24"/>
          <w:szCs w:val="24"/>
          <w:lang w:val="en-IN" w:eastAsia="en-IN"/>
        </w:rPr>
        <w:t xml:space="preserve"> Deep</w:t>
      </w:r>
      <w:proofErr w:type="gramEnd"/>
      <w:r w:rsidRPr="001A53E0">
        <w:rPr>
          <w:rFonts w:ascii="Segoe UI" w:hAnsi="Segoe UI" w:cs="Segoe UI"/>
          <w:color w:val="374151"/>
          <w:sz w:val="24"/>
          <w:szCs w:val="24"/>
          <w:lang w:val="en-IN" w:eastAsia="en-IN"/>
        </w:rPr>
        <w:t xml:space="preserve"> Learning) to extract meaningful features from facial images.</w:t>
      </w:r>
    </w:p>
    <w:p w:rsidR="001A53E0" w:rsidRPr="001A53E0" w:rsidRDefault="001A53E0" w:rsidP="00B05CCC">
      <w:pPr>
        <w:widowControl/>
        <w:pBdr>
          <w:top w:val="single" w:sz="2" w:space="0" w:color="D9D9E3"/>
          <w:left w:val="single" w:sz="2" w:space="5" w:color="D9D9E3"/>
          <w:bottom w:val="single" w:sz="2" w:space="0" w:color="D9D9E3"/>
          <w:right w:val="single" w:sz="2" w:space="0" w:color="D9D9E3"/>
        </w:pBdr>
        <w:shd w:val="clear" w:color="auto" w:fill="F7F7F8"/>
        <w:autoSpaceDE/>
        <w:autoSpaceDN/>
        <w:ind w:left="360"/>
        <w:rPr>
          <w:rFonts w:ascii="Segoe UI" w:hAnsi="Segoe UI" w:cs="Segoe UI"/>
          <w:color w:val="374151"/>
          <w:sz w:val="24"/>
          <w:szCs w:val="24"/>
          <w:lang w:val="en-IN" w:eastAsia="en-IN"/>
        </w:rPr>
      </w:pPr>
      <w:r w:rsidRPr="001A53E0">
        <w:rPr>
          <w:rFonts w:ascii="Arial Black" w:hAnsi="Arial Black" w:cs="Segoe UI"/>
          <w:color w:val="374151"/>
          <w:sz w:val="24"/>
          <w:szCs w:val="24"/>
          <w:lang w:val="en-IN" w:eastAsia="en-IN"/>
        </w:rPr>
        <w:t>Model Selection</w:t>
      </w:r>
      <w:r w:rsidRPr="001A53E0">
        <w:rPr>
          <w:rFonts w:ascii="Segoe UI" w:hAnsi="Segoe UI" w:cs="Segoe UI"/>
          <w:color w:val="374151"/>
          <w:sz w:val="24"/>
          <w:szCs w:val="24"/>
          <w:lang w:val="en-IN" w:eastAsia="en-IN"/>
        </w:rPr>
        <w:t>:</w:t>
      </w:r>
    </w:p>
    <w:p w:rsidR="001A53E0" w:rsidRPr="001A53E0" w:rsidRDefault="001A53E0" w:rsidP="001A53E0">
      <w:pPr>
        <w:widowControl/>
        <w:pBdr>
          <w:top w:val="single" w:sz="2" w:space="0" w:color="D9D9E3"/>
          <w:left w:val="single" w:sz="2" w:space="5" w:color="D9D9E3"/>
          <w:bottom w:val="single" w:sz="2" w:space="0" w:color="D9D9E3"/>
          <w:right w:val="single" w:sz="2" w:space="0" w:color="D9D9E3"/>
        </w:pBdr>
        <w:shd w:val="clear" w:color="auto" w:fill="F7F7F8"/>
        <w:autoSpaceDE/>
        <w:autoSpaceDN/>
        <w:ind w:left="360"/>
        <w:rPr>
          <w:rFonts w:ascii="Segoe UI" w:hAnsi="Segoe UI" w:cs="Segoe UI"/>
          <w:color w:val="374151"/>
          <w:sz w:val="24"/>
          <w:szCs w:val="24"/>
          <w:lang w:val="en-IN" w:eastAsia="en-IN"/>
        </w:rPr>
      </w:pPr>
      <w:r w:rsidRPr="001A53E0">
        <w:rPr>
          <w:rFonts w:ascii="Segoe UI" w:hAnsi="Segoe UI" w:cs="Segoe UI"/>
          <w:color w:val="374151"/>
          <w:sz w:val="24"/>
          <w:szCs w:val="24"/>
          <w:lang w:val="en-IN" w:eastAsia="en-IN"/>
        </w:rPr>
        <w:t>Choose the type of face reco</w:t>
      </w:r>
      <w:r w:rsidR="00B05CCC">
        <w:rPr>
          <w:rFonts w:ascii="Segoe UI" w:hAnsi="Segoe UI" w:cs="Segoe UI"/>
          <w:color w:val="374151"/>
          <w:sz w:val="24"/>
          <w:szCs w:val="24"/>
          <w:lang w:val="en-IN" w:eastAsia="en-IN"/>
        </w:rPr>
        <w:t>gnition model (</w:t>
      </w:r>
      <w:r w:rsidRPr="001A53E0">
        <w:rPr>
          <w:rFonts w:ascii="Segoe UI" w:hAnsi="Segoe UI" w:cs="Segoe UI"/>
          <w:color w:val="374151"/>
          <w:sz w:val="24"/>
          <w:szCs w:val="24"/>
          <w:lang w:val="en-IN" w:eastAsia="en-IN"/>
        </w:rPr>
        <w:t>PCA, CNN, Siamese networks) that best suits your research objectives.</w:t>
      </w:r>
    </w:p>
    <w:p w:rsidR="001A53E0" w:rsidRPr="001A53E0" w:rsidRDefault="001A53E0" w:rsidP="00B05CCC">
      <w:pPr>
        <w:widowControl/>
        <w:pBdr>
          <w:top w:val="single" w:sz="2" w:space="0" w:color="D9D9E3"/>
          <w:left w:val="single" w:sz="2" w:space="5" w:color="D9D9E3"/>
          <w:bottom w:val="single" w:sz="2" w:space="0" w:color="D9D9E3"/>
          <w:right w:val="single" w:sz="2" w:space="0" w:color="D9D9E3"/>
        </w:pBdr>
        <w:shd w:val="clear" w:color="auto" w:fill="F7F7F8"/>
        <w:autoSpaceDE/>
        <w:autoSpaceDN/>
        <w:ind w:left="360"/>
        <w:rPr>
          <w:rFonts w:ascii="Segoe UI" w:hAnsi="Segoe UI" w:cs="Segoe UI"/>
          <w:color w:val="374151"/>
          <w:sz w:val="24"/>
          <w:szCs w:val="24"/>
          <w:lang w:val="en-IN" w:eastAsia="en-IN"/>
        </w:rPr>
      </w:pPr>
      <w:r w:rsidRPr="001A53E0">
        <w:rPr>
          <w:rFonts w:ascii="Arial Black" w:hAnsi="Arial Black" w:cs="Segoe UI"/>
          <w:color w:val="374151"/>
          <w:sz w:val="24"/>
          <w:szCs w:val="24"/>
          <w:lang w:val="en-IN" w:eastAsia="en-IN"/>
        </w:rPr>
        <w:t>Training</w:t>
      </w:r>
      <w:r w:rsidRPr="001A53E0">
        <w:rPr>
          <w:rFonts w:ascii="Segoe UI" w:hAnsi="Segoe UI" w:cs="Segoe UI"/>
          <w:color w:val="374151"/>
          <w:sz w:val="24"/>
          <w:szCs w:val="24"/>
          <w:lang w:val="en-IN" w:eastAsia="en-IN"/>
        </w:rPr>
        <w:t>:</w:t>
      </w:r>
    </w:p>
    <w:p w:rsidR="00A5014F" w:rsidRPr="00F4116B" w:rsidRDefault="001A53E0" w:rsidP="001A53E0">
      <w:pPr>
        <w:widowControl/>
        <w:pBdr>
          <w:top w:val="single" w:sz="2" w:space="0" w:color="D9D9E3"/>
          <w:left w:val="single" w:sz="2" w:space="5" w:color="D9D9E3"/>
          <w:bottom w:val="single" w:sz="2" w:space="0" w:color="D9D9E3"/>
          <w:right w:val="single" w:sz="2" w:space="0" w:color="D9D9E3"/>
        </w:pBdr>
        <w:shd w:val="clear" w:color="auto" w:fill="F7F7F8"/>
        <w:autoSpaceDE/>
        <w:autoSpaceDN/>
        <w:ind w:left="360"/>
        <w:rPr>
          <w:rFonts w:ascii="Segoe UI" w:hAnsi="Segoe UI" w:cs="Segoe UI"/>
          <w:color w:val="374151"/>
          <w:sz w:val="24"/>
          <w:szCs w:val="24"/>
          <w:lang w:val="en-IN" w:eastAsia="en-IN"/>
        </w:rPr>
      </w:pPr>
      <w:r w:rsidRPr="001A53E0">
        <w:rPr>
          <w:rFonts w:ascii="Segoe UI" w:hAnsi="Segoe UI" w:cs="Segoe UI"/>
          <w:color w:val="374151"/>
          <w:sz w:val="24"/>
          <w:szCs w:val="24"/>
          <w:lang w:val="en-IN" w:eastAsia="en-IN"/>
        </w:rPr>
        <w:t>Train your selected model using the training dataset. Fine-tune optimize the model's performance.</w:t>
      </w:r>
    </w:p>
    <w:p w:rsidR="00F4116B" w:rsidRPr="00F4116B" w:rsidRDefault="00F4116B" w:rsidP="00F4116B"/>
    <w:p w:rsidR="00F4116B" w:rsidRDefault="00F4116B" w:rsidP="00F4116B">
      <w:pPr>
        <w:rPr>
          <w:sz w:val="36"/>
          <w:szCs w:val="36"/>
        </w:rPr>
      </w:pPr>
      <w:r>
        <w:br w:type="page"/>
      </w:r>
    </w:p>
    <w:p w:rsidR="00063DB0" w:rsidRDefault="007C297A" w:rsidP="004E7880">
      <w:pPr>
        <w:pStyle w:val="Heading2"/>
        <w:ind w:left="2880" w:firstLine="720"/>
        <w:jc w:val="left"/>
      </w:pPr>
      <w:r>
        <w:lastRenderedPageBreak/>
        <w:t xml:space="preserve">Project </w:t>
      </w:r>
      <w:r>
        <w:rPr>
          <w:spacing w:val="-2"/>
        </w:rPr>
        <w:t>Outcome</w:t>
      </w:r>
    </w:p>
    <w:p w:rsidR="00063DB0" w:rsidRDefault="00063DB0">
      <w:pPr>
        <w:spacing w:line="345" w:lineRule="auto"/>
      </w:pPr>
    </w:p>
    <w:p w:rsidR="001A53E0" w:rsidRPr="001A53E0" w:rsidRDefault="001A53E0" w:rsidP="001A53E0">
      <w:pPr>
        <w:spacing w:line="345" w:lineRule="auto"/>
        <w:rPr>
          <w:sz w:val="28"/>
          <w:szCs w:val="28"/>
        </w:rPr>
      </w:pPr>
      <w:r w:rsidRPr="001A53E0">
        <w:rPr>
          <w:sz w:val="28"/>
          <w:szCs w:val="28"/>
        </w:rPr>
        <w:t>A face recognition system typically involves several components, including data collection, preprocessing, feature extraction, model training, and application. Here's a simplified overview of a project outcome for a face recognition system:</w:t>
      </w:r>
    </w:p>
    <w:p w:rsidR="001A53E0" w:rsidRPr="001A53E0" w:rsidRDefault="001A53E0" w:rsidP="001A53E0">
      <w:pPr>
        <w:spacing w:line="345" w:lineRule="auto"/>
        <w:rPr>
          <w:sz w:val="28"/>
          <w:szCs w:val="28"/>
        </w:rPr>
      </w:pPr>
    </w:p>
    <w:p w:rsidR="001A53E0" w:rsidRPr="001A53E0" w:rsidRDefault="001A53E0" w:rsidP="001A53E0">
      <w:pPr>
        <w:spacing w:line="345" w:lineRule="auto"/>
        <w:rPr>
          <w:sz w:val="28"/>
          <w:szCs w:val="28"/>
        </w:rPr>
      </w:pPr>
      <w:r>
        <w:rPr>
          <w:sz w:val="28"/>
          <w:szCs w:val="28"/>
        </w:rPr>
        <w:t>1</w:t>
      </w:r>
      <w:r w:rsidRPr="001A53E0">
        <w:rPr>
          <w:rFonts w:ascii="Arial" w:hAnsi="Arial" w:cs="Arial"/>
          <w:sz w:val="28"/>
          <w:szCs w:val="28"/>
        </w:rPr>
        <w:t>.Data Collection</w:t>
      </w:r>
      <w:r w:rsidRPr="001A53E0">
        <w:rPr>
          <w:sz w:val="28"/>
          <w:szCs w:val="28"/>
        </w:rPr>
        <w:t>:</w:t>
      </w:r>
    </w:p>
    <w:p w:rsidR="001A53E0" w:rsidRPr="001A53E0" w:rsidRDefault="001A53E0" w:rsidP="001A53E0">
      <w:pPr>
        <w:spacing w:line="345" w:lineRule="auto"/>
        <w:rPr>
          <w:sz w:val="28"/>
          <w:szCs w:val="28"/>
        </w:rPr>
      </w:pPr>
      <w:r w:rsidRPr="001A53E0">
        <w:rPr>
          <w:sz w:val="28"/>
          <w:szCs w:val="28"/>
        </w:rPr>
        <w:t>Gather a diverse dataset of images containing faces. Ensure the dataset represents a wide range of ages, genders, and ethnicities.</w:t>
      </w:r>
    </w:p>
    <w:p w:rsidR="001A53E0" w:rsidRDefault="001A53E0" w:rsidP="001A53E0">
      <w:pPr>
        <w:spacing w:line="345" w:lineRule="auto"/>
        <w:rPr>
          <w:sz w:val="28"/>
          <w:szCs w:val="28"/>
        </w:rPr>
      </w:pPr>
    </w:p>
    <w:p w:rsidR="001A53E0" w:rsidRPr="001A53E0" w:rsidRDefault="001A53E0" w:rsidP="001A53E0">
      <w:pPr>
        <w:spacing w:line="345" w:lineRule="auto"/>
        <w:rPr>
          <w:sz w:val="28"/>
          <w:szCs w:val="28"/>
        </w:rPr>
      </w:pPr>
      <w:r>
        <w:rPr>
          <w:sz w:val="28"/>
          <w:szCs w:val="28"/>
        </w:rPr>
        <w:t>2.</w:t>
      </w:r>
      <w:r w:rsidRPr="001A53E0">
        <w:rPr>
          <w:rFonts w:ascii="Arial" w:hAnsi="Arial" w:cs="Arial"/>
          <w:sz w:val="28"/>
          <w:szCs w:val="28"/>
        </w:rPr>
        <w:t>Data Preprocessing</w:t>
      </w:r>
      <w:r w:rsidRPr="001A53E0">
        <w:rPr>
          <w:sz w:val="28"/>
          <w:szCs w:val="28"/>
        </w:rPr>
        <w:t>:</w:t>
      </w:r>
    </w:p>
    <w:p w:rsidR="001A53E0" w:rsidRPr="001A53E0" w:rsidRDefault="001A53E0" w:rsidP="001A53E0">
      <w:pPr>
        <w:spacing w:line="345" w:lineRule="auto"/>
        <w:rPr>
          <w:sz w:val="28"/>
          <w:szCs w:val="28"/>
        </w:rPr>
      </w:pPr>
      <w:r w:rsidRPr="001A53E0">
        <w:rPr>
          <w:sz w:val="28"/>
          <w:szCs w:val="28"/>
        </w:rPr>
        <w:t>Resize and standardize the images to a consistent resolution.</w:t>
      </w:r>
    </w:p>
    <w:p w:rsidR="001A53E0" w:rsidRPr="001A53E0" w:rsidRDefault="001A53E0" w:rsidP="001A53E0">
      <w:pPr>
        <w:spacing w:line="345" w:lineRule="auto"/>
        <w:rPr>
          <w:sz w:val="28"/>
          <w:szCs w:val="28"/>
        </w:rPr>
      </w:pPr>
      <w:r w:rsidRPr="001A53E0">
        <w:rPr>
          <w:sz w:val="28"/>
          <w:szCs w:val="28"/>
        </w:rPr>
        <w:t>Apply face detection to locate and crop faces within the images.</w:t>
      </w:r>
    </w:p>
    <w:p w:rsidR="001A53E0" w:rsidRPr="001A53E0" w:rsidRDefault="001A53E0" w:rsidP="001A53E0">
      <w:pPr>
        <w:spacing w:line="345" w:lineRule="auto"/>
        <w:rPr>
          <w:sz w:val="28"/>
          <w:szCs w:val="28"/>
        </w:rPr>
      </w:pPr>
      <w:r w:rsidRPr="001A53E0">
        <w:rPr>
          <w:sz w:val="28"/>
          <w:szCs w:val="28"/>
        </w:rPr>
        <w:t>Normalize pixel values and augment the dataset to increase its size.</w:t>
      </w:r>
    </w:p>
    <w:p w:rsidR="001A53E0" w:rsidRDefault="001A53E0" w:rsidP="001A53E0">
      <w:pPr>
        <w:spacing w:line="345" w:lineRule="auto"/>
        <w:rPr>
          <w:sz w:val="28"/>
          <w:szCs w:val="28"/>
        </w:rPr>
      </w:pPr>
    </w:p>
    <w:p w:rsidR="001A53E0" w:rsidRPr="001A53E0" w:rsidRDefault="001A53E0" w:rsidP="001A53E0">
      <w:pPr>
        <w:spacing w:line="345" w:lineRule="auto"/>
        <w:rPr>
          <w:sz w:val="28"/>
          <w:szCs w:val="28"/>
        </w:rPr>
      </w:pPr>
      <w:r>
        <w:rPr>
          <w:sz w:val="28"/>
          <w:szCs w:val="28"/>
        </w:rPr>
        <w:t>3.</w:t>
      </w:r>
      <w:r w:rsidRPr="001A53E0">
        <w:rPr>
          <w:rFonts w:ascii="Arial" w:hAnsi="Arial" w:cs="Arial"/>
          <w:sz w:val="28"/>
          <w:szCs w:val="28"/>
        </w:rPr>
        <w:t>Feature Extraction</w:t>
      </w:r>
      <w:r w:rsidRPr="001A53E0">
        <w:rPr>
          <w:sz w:val="28"/>
          <w:szCs w:val="28"/>
        </w:rPr>
        <w:t>:</w:t>
      </w:r>
    </w:p>
    <w:p w:rsidR="001A53E0" w:rsidRDefault="001A53E0" w:rsidP="001A53E0">
      <w:pPr>
        <w:spacing w:line="345" w:lineRule="auto"/>
        <w:rPr>
          <w:sz w:val="28"/>
          <w:szCs w:val="28"/>
        </w:rPr>
      </w:pPr>
      <w:r w:rsidRPr="001A53E0">
        <w:rPr>
          <w:sz w:val="28"/>
          <w:szCs w:val="28"/>
        </w:rPr>
        <w:t>Use a suitable feature extraction technique like Principal Component Analysis (PCA) or deep neural networks (e.g., Convolutional Neural Networks or CNNs) to extract meaningful features from the face images.</w:t>
      </w:r>
    </w:p>
    <w:p w:rsidR="001A53E0" w:rsidRDefault="001A53E0" w:rsidP="001A53E0">
      <w:pPr>
        <w:spacing w:line="345" w:lineRule="auto"/>
        <w:rPr>
          <w:sz w:val="28"/>
          <w:szCs w:val="28"/>
        </w:rPr>
      </w:pPr>
    </w:p>
    <w:p w:rsidR="001A53E0" w:rsidRPr="001A53E0" w:rsidRDefault="000158D1" w:rsidP="001A53E0">
      <w:pPr>
        <w:spacing w:line="345" w:lineRule="auto"/>
        <w:rPr>
          <w:sz w:val="28"/>
          <w:szCs w:val="28"/>
        </w:rPr>
      </w:pPr>
      <w:r>
        <w:rPr>
          <w:sz w:val="28"/>
          <w:szCs w:val="28"/>
        </w:rPr>
        <w:t>4.</w:t>
      </w:r>
      <w:r w:rsidR="001A53E0" w:rsidRPr="000158D1">
        <w:rPr>
          <w:rFonts w:ascii="Arial" w:hAnsi="Arial" w:cs="Arial"/>
          <w:sz w:val="28"/>
          <w:szCs w:val="28"/>
        </w:rPr>
        <w:t>Model Training</w:t>
      </w:r>
      <w:r w:rsidR="001A53E0" w:rsidRPr="001A53E0">
        <w:rPr>
          <w:sz w:val="28"/>
          <w:szCs w:val="28"/>
        </w:rPr>
        <w:t>:</w:t>
      </w:r>
    </w:p>
    <w:p w:rsidR="001A53E0" w:rsidRPr="001A53E0" w:rsidRDefault="001A53E0" w:rsidP="001A53E0">
      <w:pPr>
        <w:spacing w:line="345" w:lineRule="auto"/>
        <w:rPr>
          <w:sz w:val="28"/>
          <w:szCs w:val="28"/>
        </w:rPr>
      </w:pPr>
      <w:r w:rsidRPr="001A53E0">
        <w:rPr>
          <w:sz w:val="28"/>
          <w:szCs w:val="28"/>
        </w:rPr>
        <w:t>Train a machine learning model, such as a Support Vector Machine (SVM), k-Nearest Neighbors (k-NN), or a deep learning model, to recognize faces based on the extracted features.</w:t>
      </w:r>
    </w:p>
    <w:p w:rsidR="001A53E0" w:rsidRPr="001A53E0" w:rsidRDefault="001A53E0" w:rsidP="001A53E0">
      <w:pPr>
        <w:spacing w:line="345" w:lineRule="auto"/>
        <w:rPr>
          <w:sz w:val="28"/>
          <w:szCs w:val="28"/>
        </w:rPr>
      </w:pPr>
      <w:r w:rsidRPr="001A53E0">
        <w:rPr>
          <w:sz w:val="28"/>
          <w:szCs w:val="28"/>
        </w:rPr>
        <w:t>Split the dataset into training and testing sets to evaluate the model's performance.</w:t>
      </w:r>
    </w:p>
    <w:p w:rsidR="000158D1" w:rsidRDefault="000158D1" w:rsidP="001A53E0">
      <w:pPr>
        <w:spacing w:line="345" w:lineRule="auto"/>
        <w:rPr>
          <w:sz w:val="28"/>
          <w:szCs w:val="28"/>
        </w:rPr>
      </w:pPr>
    </w:p>
    <w:p w:rsidR="000158D1" w:rsidRDefault="000158D1" w:rsidP="001A53E0">
      <w:pPr>
        <w:spacing w:line="345" w:lineRule="auto"/>
        <w:rPr>
          <w:sz w:val="28"/>
          <w:szCs w:val="28"/>
        </w:rPr>
      </w:pPr>
      <w:r>
        <w:rPr>
          <w:sz w:val="28"/>
          <w:szCs w:val="28"/>
        </w:rPr>
        <w:t>5.</w:t>
      </w:r>
      <w:r w:rsidR="001A53E0" w:rsidRPr="000158D1">
        <w:rPr>
          <w:rFonts w:ascii="Arial" w:hAnsi="Arial" w:cs="Arial"/>
          <w:sz w:val="28"/>
          <w:szCs w:val="28"/>
        </w:rPr>
        <w:t>Model Evaluation</w:t>
      </w:r>
      <w:r>
        <w:rPr>
          <w:sz w:val="28"/>
          <w:szCs w:val="28"/>
        </w:rPr>
        <w:t>:</w:t>
      </w:r>
    </w:p>
    <w:p w:rsidR="001A53E0" w:rsidRPr="001A53E0" w:rsidRDefault="001A53E0" w:rsidP="001A53E0">
      <w:pPr>
        <w:spacing w:line="345" w:lineRule="auto"/>
        <w:rPr>
          <w:sz w:val="28"/>
          <w:szCs w:val="28"/>
        </w:rPr>
      </w:pPr>
      <w:r w:rsidRPr="001A53E0">
        <w:rPr>
          <w:sz w:val="28"/>
          <w:szCs w:val="28"/>
        </w:rPr>
        <w:t>Assess the model's accuracy, precision, recall, and F1-score using the testing dataset.</w:t>
      </w:r>
    </w:p>
    <w:p w:rsidR="001A53E0" w:rsidRPr="001A53E0" w:rsidRDefault="001A53E0" w:rsidP="001A53E0">
      <w:pPr>
        <w:spacing w:line="345" w:lineRule="auto"/>
        <w:rPr>
          <w:sz w:val="28"/>
          <w:szCs w:val="28"/>
        </w:rPr>
      </w:pPr>
      <w:r w:rsidRPr="001A53E0">
        <w:rPr>
          <w:sz w:val="28"/>
          <w:szCs w:val="28"/>
        </w:rPr>
        <w:lastRenderedPageBreak/>
        <w:t>Fine-tune the model parameters if necessary to improve performance.</w:t>
      </w:r>
    </w:p>
    <w:p w:rsidR="000158D1" w:rsidRDefault="000158D1" w:rsidP="001A53E0">
      <w:pPr>
        <w:spacing w:line="345" w:lineRule="auto"/>
        <w:rPr>
          <w:sz w:val="28"/>
          <w:szCs w:val="28"/>
        </w:rPr>
      </w:pPr>
    </w:p>
    <w:p w:rsidR="001A53E0" w:rsidRPr="001A53E0" w:rsidRDefault="000158D1" w:rsidP="001A53E0">
      <w:pPr>
        <w:spacing w:line="345" w:lineRule="auto"/>
        <w:rPr>
          <w:sz w:val="28"/>
          <w:szCs w:val="28"/>
        </w:rPr>
      </w:pPr>
      <w:r>
        <w:rPr>
          <w:sz w:val="28"/>
          <w:szCs w:val="28"/>
        </w:rPr>
        <w:t>6.</w:t>
      </w:r>
      <w:r w:rsidR="001A53E0" w:rsidRPr="000158D1">
        <w:rPr>
          <w:rFonts w:ascii="Arial" w:hAnsi="Arial" w:cs="Arial"/>
          <w:sz w:val="28"/>
          <w:szCs w:val="28"/>
        </w:rPr>
        <w:t>Face Recognition Application</w:t>
      </w:r>
      <w:r w:rsidR="001A53E0" w:rsidRPr="001A53E0">
        <w:rPr>
          <w:sz w:val="28"/>
          <w:szCs w:val="28"/>
        </w:rPr>
        <w:t>:</w:t>
      </w:r>
    </w:p>
    <w:p w:rsidR="001A53E0" w:rsidRPr="001A53E0" w:rsidRDefault="001A53E0" w:rsidP="001A53E0">
      <w:pPr>
        <w:spacing w:line="345" w:lineRule="auto"/>
        <w:rPr>
          <w:sz w:val="28"/>
          <w:szCs w:val="28"/>
        </w:rPr>
      </w:pPr>
      <w:r w:rsidRPr="001A53E0">
        <w:rPr>
          <w:sz w:val="28"/>
          <w:szCs w:val="28"/>
        </w:rPr>
        <w:t>Develop a user-friendly application that allows users to input images or use a webcam to capture faces.</w:t>
      </w:r>
    </w:p>
    <w:p w:rsidR="001A53E0" w:rsidRPr="001A53E0" w:rsidRDefault="001A53E0" w:rsidP="001A53E0">
      <w:pPr>
        <w:spacing w:line="345" w:lineRule="auto"/>
        <w:rPr>
          <w:sz w:val="28"/>
          <w:szCs w:val="28"/>
        </w:rPr>
      </w:pPr>
      <w:r w:rsidRPr="001A53E0">
        <w:rPr>
          <w:sz w:val="28"/>
          <w:szCs w:val="28"/>
        </w:rPr>
        <w:t>Implement the trained model to recognize faces in real-time or from images.</w:t>
      </w:r>
    </w:p>
    <w:p w:rsidR="001A53E0" w:rsidRPr="001A53E0" w:rsidRDefault="001A53E0" w:rsidP="001A53E0">
      <w:pPr>
        <w:spacing w:line="345" w:lineRule="auto"/>
        <w:rPr>
          <w:sz w:val="28"/>
          <w:szCs w:val="28"/>
        </w:rPr>
      </w:pPr>
      <w:r w:rsidRPr="001A53E0">
        <w:rPr>
          <w:sz w:val="28"/>
          <w:szCs w:val="28"/>
        </w:rPr>
        <w:t>Display the results, including the recognized person's name or ID.</w:t>
      </w:r>
    </w:p>
    <w:p w:rsidR="000158D1" w:rsidRDefault="000158D1" w:rsidP="001A53E0">
      <w:pPr>
        <w:spacing w:line="345" w:lineRule="auto"/>
        <w:rPr>
          <w:sz w:val="28"/>
          <w:szCs w:val="28"/>
        </w:rPr>
      </w:pPr>
    </w:p>
    <w:p w:rsidR="001A53E0" w:rsidRPr="001A53E0" w:rsidRDefault="000158D1" w:rsidP="001A53E0">
      <w:pPr>
        <w:spacing w:line="345" w:lineRule="auto"/>
        <w:rPr>
          <w:sz w:val="28"/>
          <w:szCs w:val="28"/>
        </w:rPr>
      </w:pPr>
      <w:r>
        <w:rPr>
          <w:sz w:val="28"/>
          <w:szCs w:val="28"/>
        </w:rPr>
        <w:t>7.</w:t>
      </w:r>
      <w:r w:rsidR="001A53E0" w:rsidRPr="000158D1">
        <w:rPr>
          <w:rFonts w:ascii="Arial" w:hAnsi="Arial" w:cs="Arial"/>
          <w:sz w:val="28"/>
          <w:szCs w:val="28"/>
        </w:rPr>
        <w:t>Security and Privacy Considerations</w:t>
      </w:r>
      <w:r w:rsidR="001A53E0" w:rsidRPr="001A53E0">
        <w:rPr>
          <w:sz w:val="28"/>
          <w:szCs w:val="28"/>
        </w:rPr>
        <w:t>:</w:t>
      </w:r>
    </w:p>
    <w:p w:rsidR="001A53E0" w:rsidRPr="001A53E0" w:rsidRDefault="001A53E0" w:rsidP="001A53E0">
      <w:pPr>
        <w:spacing w:line="345" w:lineRule="auto"/>
        <w:rPr>
          <w:sz w:val="28"/>
          <w:szCs w:val="28"/>
        </w:rPr>
      </w:pPr>
      <w:r w:rsidRPr="001A53E0">
        <w:rPr>
          <w:sz w:val="28"/>
          <w:szCs w:val="28"/>
        </w:rPr>
        <w:t>Implement security measures to protect the system from unauthorized access.</w:t>
      </w:r>
    </w:p>
    <w:p w:rsidR="001A53E0" w:rsidRDefault="001A53E0" w:rsidP="001A53E0">
      <w:pPr>
        <w:spacing w:line="345" w:lineRule="auto"/>
        <w:rPr>
          <w:sz w:val="28"/>
          <w:szCs w:val="28"/>
        </w:rPr>
      </w:pPr>
      <w:r w:rsidRPr="001A53E0">
        <w:rPr>
          <w:sz w:val="28"/>
          <w:szCs w:val="28"/>
        </w:rPr>
        <w:t>Address privacy concerns, such as data storage and sharing.</w:t>
      </w:r>
    </w:p>
    <w:p w:rsidR="000158D1" w:rsidRDefault="000158D1" w:rsidP="000158D1">
      <w:pPr>
        <w:spacing w:line="345" w:lineRule="auto"/>
        <w:rPr>
          <w:sz w:val="28"/>
          <w:szCs w:val="28"/>
        </w:rPr>
      </w:pPr>
    </w:p>
    <w:p w:rsidR="000158D1" w:rsidRPr="000158D1" w:rsidRDefault="000158D1" w:rsidP="000158D1">
      <w:pPr>
        <w:spacing w:line="345" w:lineRule="auto"/>
        <w:rPr>
          <w:sz w:val="28"/>
          <w:szCs w:val="28"/>
        </w:rPr>
      </w:pPr>
      <w:r>
        <w:rPr>
          <w:sz w:val="28"/>
          <w:szCs w:val="28"/>
        </w:rPr>
        <w:t>8.</w:t>
      </w:r>
      <w:r w:rsidRPr="000158D1">
        <w:rPr>
          <w:rFonts w:ascii="Arial" w:hAnsi="Arial" w:cs="Arial"/>
          <w:sz w:val="28"/>
          <w:szCs w:val="28"/>
        </w:rPr>
        <w:t>User Interface (UI):</w:t>
      </w:r>
    </w:p>
    <w:p w:rsidR="000158D1" w:rsidRPr="000158D1" w:rsidRDefault="000158D1" w:rsidP="000158D1">
      <w:pPr>
        <w:spacing w:line="345" w:lineRule="auto"/>
        <w:rPr>
          <w:sz w:val="28"/>
          <w:szCs w:val="28"/>
        </w:rPr>
      </w:pPr>
      <w:r w:rsidRPr="000158D1">
        <w:rPr>
          <w:sz w:val="28"/>
          <w:szCs w:val="28"/>
        </w:rPr>
        <w:t>Design an intuitive and user-friendly interface for the application.</w:t>
      </w:r>
    </w:p>
    <w:p w:rsidR="000158D1" w:rsidRPr="000158D1" w:rsidRDefault="000158D1" w:rsidP="000158D1">
      <w:pPr>
        <w:spacing w:line="345" w:lineRule="auto"/>
        <w:rPr>
          <w:sz w:val="28"/>
          <w:szCs w:val="28"/>
        </w:rPr>
      </w:pPr>
      <w:r w:rsidRPr="000158D1">
        <w:rPr>
          <w:sz w:val="28"/>
          <w:szCs w:val="28"/>
        </w:rPr>
        <w:t>Include features like user registration and management, if required.</w:t>
      </w:r>
    </w:p>
    <w:p w:rsidR="000158D1" w:rsidRDefault="000158D1" w:rsidP="000158D1">
      <w:pPr>
        <w:spacing w:line="345" w:lineRule="auto"/>
        <w:rPr>
          <w:sz w:val="28"/>
          <w:szCs w:val="28"/>
        </w:rPr>
      </w:pPr>
    </w:p>
    <w:p w:rsidR="000158D1" w:rsidRPr="000158D1" w:rsidRDefault="000158D1" w:rsidP="000158D1">
      <w:pPr>
        <w:spacing w:line="345" w:lineRule="auto"/>
        <w:rPr>
          <w:sz w:val="28"/>
          <w:szCs w:val="28"/>
        </w:rPr>
      </w:pPr>
      <w:r>
        <w:rPr>
          <w:sz w:val="28"/>
          <w:szCs w:val="28"/>
        </w:rPr>
        <w:t>9.</w:t>
      </w:r>
      <w:r w:rsidRPr="000158D1">
        <w:rPr>
          <w:rFonts w:ascii="Arial" w:hAnsi="Arial" w:cs="Arial"/>
          <w:sz w:val="28"/>
          <w:szCs w:val="28"/>
        </w:rPr>
        <w:t>Deployment:</w:t>
      </w:r>
    </w:p>
    <w:p w:rsidR="000158D1" w:rsidRPr="000158D1" w:rsidRDefault="000158D1" w:rsidP="000158D1">
      <w:pPr>
        <w:spacing w:line="345" w:lineRule="auto"/>
        <w:rPr>
          <w:sz w:val="28"/>
          <w:szCs w:val="28"/>
        </w:rPr>
      </w:pPr>
      <w:r w:rsidRPr="000158D1">
        <w:rPr>
          <w:sz w:val="28"/>
          <w:szCs w:val="28"/>
        </w:rPr>
        <w:t>Deploy the face recognition system on a suitable platform (e.g., a web server, desktop application, or mobile app).</w:t>
      </w:r>
    </w:p>
    <w:p w:rsidR="000158D1" w:rsidRPr="000158D1" w:rsidRDefault="000158D1" w:rsidP="000158D1">
      <w:pPr>
        <w:spacing w:line="345" w:lineRule="auto"/>
        <w:rPr>
          <w:sz w:val="28"/>
          <w:szCs w:val="28"/>
        </w:rPr>
      </w:pPr>
      <w:r>
        <w:rPr>
          <w:sz w:val="28"/>
          <w:szCs w:val="28"/>
        </w:rPr>
        <w:t>10.</w:t>
      </w:r>
      <w:r w:rsidRPr="000158D1">
        <w:rPr>
          <w:rFonts w:ascii="Arial" w:hAnsi="Arial" w:cs="Arial"/>
          <w:sz w:val="28"/>
          <w:szCs w:val="28"/>
        </w:rPr>
        <w:t>Testing and Maintenance</w:t>
      </w:r>
      <w:r w:rsidRPr="000158D1">
        <w:rPr>
          <w:sz w:val="28"/>
          <w:szCs w:val="28"/>
        </w:rPr>
        <w:t>:</w:t>
      </w:r>
    </w:p>
    <w:p w:rsidR="000158D1" w:rsidRPr="000158D1" w:rsidRDefault="000158D1" w:rsidP="000158D1">
      <w:pPr>
        <w:spacing w:line="345" w:lineRule="auto"/>
        <w:rPr>
          <w:sz w:val="28"/>
          <w:szCs w:val="28"/>
        </w:rPr>
      </w:pPr>
      <w:r w:rsidRPr="000158D1">
        <w:rPr>
          <w:sz w:val="28"/>
          <w:szCs w:val="28"/>
        </w:rPr>
        <w:t>Continuously test the system's accuracy and performance in real-world scenarios.</w:t>
      </w:r>
    </w:p>
    <w:p w:rsidR="000158D1" w:rsidRPr="000158D1" w:rsidRDefault="000158D1" w:rsidP="000158D1">
      <w:pPr>
        <w:spacing w:line="345" w:lineRule="auto"/>
        <w:rPr>
          <w:sz w:val="28"/>
          <w:szCs w:val="28"/>
        </w:rPr>
      </w:pPr>
      <w:r w:rsidRPr="000158D1">
        <w:rPr>
          <w:sz w:val="28"/>
          <w:szCs w:val="28"/>
        </w:rPr>
        <w:t>Provide regular updates and maintenance to address any issues or improvements.</w:t>
      </w:r>
    </w:p>
    <w:p w:rsidR="000158D1" w:rsidRPr="001A53E0" w:rsidRDefault="000158D1" w:rsidP="000158D1">
      <w:pPr>
        <w:spacing w:line="345" w:lineRule="auto"/>
        <w:rPr>
          <w:sz w:val="28"/>
          <w:szCs w:val="28"/>
        </w:rPr>
        <w:sectPr w:rsidR="000158D1" w:rsidRPr="001A53E0">
          <w:pgSz w:w="12240" w:h="15840"/>
          <w:pgMar w:top="1760" w:right="1320" w:bottom="1240" w:left="1220" w:header="0" w:footer="1055" w:gutter="0"/>
          <w:cols w:space="720"/>
        </w:sectPr>
      </w:pPr>
      <w:r w:rsidRPr="000158D1">
        <w:rPr>
          <w:sz w:val="28"/>
          <w:szCs w:val="28"/>
        </w:rPr>
        <w:t>Remember that the specific details and technologies used in your face recognition system may vary depending on your project's goals and constraints. Additionally, ensure compliance with relevant laws and regulations, especially regarding data privacy and consent.</w:t>
      </w:r>
    </w:p>
    <w:p w:rsidR="00063DB0" w:rsidRDefault="007C297A">
      <w:pPr>
        <w:spacing w:before="64"/>
        <w:ind w:left="104"/>
        <w:jc w:val="center"/>
        <w:rPr>
          <w:b/>
          <w:sz w:val="36"/>
        </w:rPr>
      </w:pPr>
      <w:r>
        <w:rPr>
          <w:b/>
          <w:sz w:val="36"/>
        </w:rPr>
        <w:lastRenderedPageBreak/>
        <w:t>Proposed</w:t>
      </w:r>
      <w:r>
        <w:rPr>
          <w:b/>
          <w:spacing w:val="-8"/>
          <w:sz w:val="36"/>
        </w:rPr>
        <w:t xml:space="preserve"> </w:t>
      </w:r>
      <w:r>
        <w:rPr>
          <w:b/>
          <w:sz w:val="36"/>
        </w:rPr>
        <w:t>time</w:t>
      </w:r>
      <w:r>
        <w:rPr>
          <w:b/>
          <w:spacing w:val="-7"/>
          <w:sz w:val="36"/>
        </w:rPr>
        <w:t xml:space="preserve"> </w:t>
      </w:r>
      <w:r>
        <w:rPr>
          <w:b/>
          <w:spacing w:val="-2"/>
          <w:sz w:val="36"/>
        </w:rPr>
        <w:t>duration</w:t>
      </w:r>
    </w:p>
    <w:p w:rsidR="00063DB0" w:rsidRDefault="00063DB0">
      <w:pPr>
        <w:pStyle w:val="BodyText"/>
        <w:spacing w:before="5"/>
        <w:ind w:left="0"/>
        <w:rPr>
          <w:b/>
          <w:sz w:val="22"/>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682"/>
        <w:gridCol w:w="4682"/>
      </w:tblGrid>
      <w:tr w:rsidR="00063DB0">
        <w:trPr>
          <w:trHeight w:val="540"/>
        </w:trPr>
        <w:tc>
          <w:tcPr>
            <w:tcW w:w="4682" w:type="dxa"/>
          </w:tcPr>
          <w:p w:rsidR="00063DB0" w:rsidRDefault="007C297A">
            <w:pPr>
              <w:pStyle w:val="TableParagraph"/>
              <w:spacing w:line="267" w:lineRule="exact"/>
              <w:ind w:left="1579" w:right="1569" w:firstLine="0"/>
              <w:jc w:val="center"/>
              <w:rPr>
                <w:b/>
                <w:sz w:val="24"/>
              </w:rPr>
            </w:pPr>
            <w:r>
              <w:rPr>
                <w:b/>
                <w:sz w:val="24"/>
              </w:rPr>
              <w:t>Week</w:t>
            </w:r>
            <w:r>
              <w:rPr>
                <w:b/>
                <w:spacing w:val="-4"/>
                <w:sz w:val="24"/>
              </w:rPr>
              <w:t xml:space="preserve"> </w:t>
            </w:r>
            <w:r>
              <w:rPr>
                <w:b/>
                <w:spacing w:val="-2"/>
                <w:sz w:val="24"/>
              </w:rPr>
              <w:t>Number</w:t>
            </w:r>
          </w:p>
        </w:tc>
        <w:tc>
          <w:tcPr>
            <w:tcW w:w="4682" w:type="dxa"/>
          </w:tcPr>
          <w:p w:rsidR="00063DB0" w:rsidRDefault="007C297A">
            <w:pPr>
              <w:pStyle w:val="TableParagraph"/>
              <w:spacing w:before="1"/>
              <w:ind w:left="1579" w:right="1564" w:firstLine="0"/>
              <w:jc w:val="center"/>
              <w:rPr>
                <w:rFonts w:ascii="Calibri"/>
                <w:b/>
                <w:sz w:val="24"/>
              </w:rPr>
            </w:pPr>
            <w:r>
              <w:rPr>
                <w:rFonts w:ascii="Calibri"/>
                <w:b/>
                <w:spacing w:val="-4"/>
                <w:sz w:val="24"/>
              </w:rPr>
              <w:t>Tasks</w:t>
            </w:r>
          </w:p>
        </w:tc>
      </w:tr>
      <w:tr w:rsidR="00063DB0">
        <w:trPr>
          <w:trHeight w:val="2340"/>
        </w:trPr>
        <w:tc>
          <w:tcPr>
            <w:tcW w:w="4682" w:type="dxa"/>
          </w:tcPr>
          <w:p w:rsidR="00063DB0" w:rsidRDefault="007C297A">
            <w:pPr>
              <w:pStyle w:val="TableParagraph"/>
              <w:spacing w:line="267" w:lineRule="exact"/>
              <w:ind w:left="110" w:firstLine="0"/>
              <w:rPr>
                <w:b/>
                <w:sz w:val="24"/>
              </w:rPr>
            </w:pPr>
            <w:r>
              <w:rPr>
                <w:b/>
                <w:sz w:val="24"/>
              </w:rPr>
              <w:t>Week</w:t>
            </w:r>
            <w:r>
              <w:rPr>
                <w:b/>
                <w:spacing w:val="-5"/>
                <w:sz w:val="24"/>
              </w:rPr>
              <w:t xml:space="preserve"> </w:t>
            </w:r>
            <w:r>
              <w:rPr>
                <w:b/>
                <w:sz w:val="24"/>
              </w:rPr>
              <w:t>1-</w:t>
            </w:r>
            <w:r>
              <w:rPr>
                <w:b/>
                <w:spacing w:val="-5"/>
                <w:sz w:val="24"/>
              </w:rPr>
              <w:t>2:</w:t>
            </w:r>
          </w:p>
          <w:p w:rsidR="00063DB0" w:rsidRDefault="007C297A">
            <w:pPr>
              <w:pStyle w:val="TableParagraph"/>
              <w:spacing w:before="29"/>
              <w:ind w:left="110" w:firstLine="0"/>
              <w:rPr>
                <w:b/>
                <w:sz w:val="24"/>
              </w:rPr>
            </w:pPr>
            <w:r>
              <w:rPr>
                <w:b/>
                <w:sz w:val="24"/>
              </w:rPr>
              <w:t>Project</w:t>
            </w:r>
            <w:r>
              <w:rPr>
                <w:b/>
                <w:spacing w:val="-6"/>
                <w:sz w:val="24"/>
              </w:rPr>
              <w:t xml:space="preserve"> </w:t>
            </w:r>
            <w:r>
              <w:rPr>
                <w:b/>
                <w:sz w:val="24"/>
              </w:rPr>
              <w:t>Initiation</w:t>
            </w:r>
            <w:r>
              <w:rPr>
                <w:b/>
                <w:spacing w:val="-4"/>
                <w:sz w:val="24"/>
              </w:rPr>
              <w:t xml:space="preserve"> </w:t>
            </w:r>
            <w:r>
              <w:rPr>
                <w:b/>
                <w:sz w:val="24"/>
              </w:rPr>
              <w:t>and</w:t>
            </w:r>
            <w:r>
              <w:rPr>
                <w:b/>
                <w:spacing w:val="-4"/>
                <w:sz w:val="24"/>
              </w:rPr>
              <w:t xml:space="preserve"> </w:t>
            </w:r>
            <w:r>
              <w:rPr>
                <w:b/>
                <w:spacing w:val="-2"/>
                <w:sz w:val="24"/>
              </w:rPr>
              <w:t>Planning</w:t>
            </w:r>
          </w:p>
        </w:tc>
        <w:tc>
          <w:tcPr>
            <w:tcW w:w="4682" w:type="dxa"/>
          </w:tcPr>
          <w:p w:rsidR="00063DB0" w:rsidRDefault="007C297A">
            <w:pPr>
              <w:pStyle w:val="TableParagraph"/>
              <w:numPr>
                <w:ilvl w:val="0"/>
                <w:numId w:val="5"/>
              </w:numPr>
              <w:tabs>
                <w:tab w:val="left" w:pos="831"/>
              </w:tabs>
              <w:spacing w:line="267" w:lineRule="exact"/>
              <w:rPr>
                <w:sz w:val="24"/>
              </w:rPr>
            </w:pPr>
            <w:r>
              <w:rPr>
                <w:sz w:val="24"/>
              </w:rPr>
              <w:t>Define</w:t>
            </w:r>
            <w:r>
              <w:rPr>
                <w:spacing w:val="-5"/>
                <w:sz w:val="24"/>
              </w:rPr>
              <w:t xml:space="preserve"> </w:t>
            </w:r>
            <w:r>
              <w:rPr>
                <w:sz w:val="24"/>
              </w:rPr>
              <w:t>project</w:t>
            </w:r>
            <w:r>
              <w:rPr>
                <w:spacing w:val="-5"/>
                <w:sz w:val="24"/>
              </w:rPr>
              <w:t xml:space="preserve"> </w:t>
            </w:r>
            <w:r>
              <w:rPr>
                <w:sz w:val="24"/>
              </w:rPr>
              <w:t>objectives</w:t>
            </w:r>
            <w:r>
              <w:rPr>
                <w:spacing w:val="-2"/>
                <w:sz w:val="24"/>
              </w:rPr>
              <w:t xml:space="preserve"> </w:t>
            </w:r>
            <w:r>
              <w:rPr>
                <w:sz w:val="24"/>
              </w:rPr>
              <w:t>and</w:t>
            </w:r>
            <w:r>
              <w:rPr>
                <w:spacing w:val="-3"/>
                <w:sz w:val="24"/>
              </w:rPr>
              <w:t xml:space="preserve"> </w:t>
            </w:r>
            <w:r>
              <w:rPr>
                <w:spacing w:val="-2"/>
                <w:sz w:val="24"/>
              </w:rPr>
              <w:t>goals.</w:t>
            </w:r>
          </w:p>
          <w:p w:rsidR="00063DB0" w:rsidRDefault="007C297A">
            <w:pPr>
              <w:pStyle w:val="TableParagraph"/>
              <w:numPr>
                <w:ilvl w:val="0"/>
                <w:numId w:val="5"/>
              </w:numPr>
              <w:tabs>
                <w:tab w:val="left" w:pos="831"/>
              </w:tabs>
              <w:spacing w:before="29"/>
              <w:rPr>
                <w:sz w:val="24"/>
              </w:rPr>
            </w:pPr>
            <w:r>
              <w:rPr>
                <w:sz w:val="24"/>
              </w:rPr>
              <w:t>Assemble</w:t>
            </w:r>
            <w:r>
              <w:rPr>
                <w:spacing w:val="-6"/>
                <w:sz w:val="24"/>
              </w:rPr>
              <w:t xml:space="preserve"> </w:t>
            </w:r>
            <w:r>
              <w:rPr>
                <w:sz w:val="24"/>
              </w:rPr>
              <w:t>the</w:t>
            </w:r>
            <w:r>
              <w:rPr>
                <w:spacing w:val="-5"/>
                <w:sz w:val="24"/>
              </w:rPr>
              <w:t xml:space="preserve"> </w:t>
            </w:r>
            <w:r>
              <w:rPr>
                <w:sz w:val="24"/>
              </w:rPr>
              <w:t xml:space="preserve">project </w:t>
            </w:r>
            <w:r>
              <w:rPr>
                <w:spacing w:val="-4"/>
                <w:sz w:val="24"/>
              </w:rPr>
              <w:t>team.</w:t>
            </w:r>
          </w:p>
          <w:p w:rsidR="00063DB0" w:rsidRDefault="007C297A">
            <w:pPr>
              <w:pStyle w:val="TableParagraph"/>
              <w:numPr>
                <w:ilvl w:val="0"/>
                <w:numId w:val="5"/>
              </w:numPr>
              <w:tabs>
                <w:tab w:val="left" w:pos="831"/>
              </w:tabs>
              <w:spacing w:before="29" w:line="266" w:lineRule="auto"/>
              <w:ind w:right="1006"/>
              <w:rPr>
                <w:sz w:val="24"/>
              </w:rPr>
            </w:pPr>
            <w:r>
              <w:rPr>
                <w:sz w:val="24"/>
              </w:rPr>
              <w:t>Establish</w:t>
            </w:r>
            <w:r>
              <w:rPr>
                <w:spacing w:val="-15"/>
                <w:sz w:val="24"/>
              </w:rPr>
              <w:t xml:space="preserve"> </w:t>
            </w:r>
            <w:r>
              <w:rPr>
                <w:sz w:val="24"/>
              </w:rPr>
              <w:t>communication</w:t>
            </w:r>
            <w:r>
              <w:rPr>
                <w:spacing w:val="-15"/>
                <w:sz w:val="24"/>
              </w:rPr>
              <w:t xml:space="preserve"> </w:t>
            </w:r>
            <w:r>
              <w:rPr>
                <w:sz w:val="24"/>
              </w:rPr>
              <w:t>and collaboration tools.</w:t>
            </w:r>
          </w:p>
          <w:p w:rsidR="00063DB0" w:rsidRDefault="007C297A">
            <w:pPr>
              <w:pStyle w:val="TableParagraph"/>
              <w:numPr>
                <w:ilvl w:val="0"/>
                <w:numId w:val="5"/>
              </w:numPr>
              <w:tabs>
                <w:tab w:val="left" w:pos="831"/>
              </w:tabs>
              <w:spacing w:line="266" w:lineRule="auto"/>
              <w:ind w:right="905"/>
              <w:rPr>
                <w:sz w:val="24"/>
              </w:rPr>
            </w:pPr>
            <w:r>
              <w:rPr>
                <w:sz w:val="24"/>
              </w:rPr>
              <w:t>Identify</w:t>
            </w:r>
            <w:r>
              <w:rPr>
                <w:spacing w:val="-15"/>
                <w:sz w:val="24"/>
              </w:rPr>
              <w:t xml:space="preserve"> </w:t>
            </w:r>
            <w:r>
              <w:rPr>
                <w:sz w:val="24"/>
              </w:rPr>
              <w:t>user</w:t>
            </w:r>
            <w:r>
              <w:rPr>
                <w:spacing w:val="-15"/>
                <w:sz w:val="24"/>
              </w:rPr>
              <w:t xml:space="preserve"> </w:t>
            </w:r>
            <w:r>
              <w:rPr>
                <w:sz w:val="24"/>
              </w:rPr>
              <w:t>requirements</w:t>
            </w:r>
            <w:r>
              <w:rPr>
                <w:spacing w:val="-14"/>
                <w:sz w:val="24"/>
              </w:rPr>
              <w:t xml:space="preserve"> </w:t>
            </w:r>
            <w:r>
              <w:rPr>
                <w:sz w:val="24"/>
              </w:rPr>
              <w:t>and technical specifications.</w:t>
            </w:r>
          </w:p>
        </w:tc>
      </w:tr>
      <w:tr w:rsidR="00063DB0">
        <w:trPr>
          <w:trHeight w:val="2035"/>
        </w:trPr>
        <w:tc>
          <w:tcPr>
            <w:tcW w:w="4682" w:type="dxa"/>
          </w:tcPr>
          <w:p w:rsidR="00063DB0" w:rsidRDefault="007C297A">
            <w:pPr>
              <w:pStyle w:val="TableParagraph"/>
              <w:spacing w:line="267" w:lineRule="exact"/>
              <w:ind w:left="110" w:firstLine="0"/>
              <w:rPr>
                <w:b/>
                <w:sz w:val="24"/>
              </w:rPr>
            </w:pPr>
            <w:r>
              <w:rPr>
                <w:b/>
                <w:sz w:val="24"/>
              </w:rPr>
              <w:t>Week</w:t>
            </w:r>
            <w:r>
              <w:rPr>
                <w:b/>
                <w:spacing w:val="-5"/>
                <w:sz w:val="24"/>
              </w:rPr>
              <w:t xml:space="preserve"> </w:t>
            </w:r>
            <w:r>
              <w:rPr>
                <w:b/>
                <w:sz w:val="24"/>
              </w:rPr>
              <w:t>3-</w:t>
            </w:r>
            <w:r>
              <w:rPr>
                <w:b/>
                <w:spacing w:val="-5"/>
                <w:sz w:val="24"/>
              </w:rPr>
              <w:t>4:</w:t>
            </w:r>
          </w:p>
          <w:p w:rsidR="00063DB0" w:rsidRDefault="007C297A">
            <w:pPr>
              <w:pStyle w:val="TableParagraph"/>
              <w:spacing w:before="29"/>
              <w:ind w:left="110" w:firstLine="0"/>
              <w:rPr>
                <w:b/>
                <w:sz w:val="24"/>
              </w:rPr>
            </w:pPr>
            <w:r>
              <w:rPr>
                <w:b/>
                <w:sz w:val="24"/>
              </w:rPr>
              <w:t>System</w:t>
            </w:r>
            <w:r>
              <w:rPr>
                <w:b/>
                <w:spacing w:val="-8"/>
                <w:sz w:val="24"/>
              </w:rPr>
              <w:t xml:space="preserve"> </w:t>
            </w:r>
            <w:r>
              <w:rPr>
                <w:b/>
                <w:sz w:val="24"/>
              </w:rPr>
              <w:t>Design</w:t>
            </w:r>
            <w:r>
              <w:rPr>
                <w:b/>
                <w:spacing w:val="-6"/>
                <w:sz w:val="24"/>
              </w:rPr>
              <w:t xml:space="preserve"> </w:t>
            </w:r>
            <w:r>
              <w:rPr>
                <w:b/>
                <w:sz w:val="24"/>
              </w:rPr>
              <w:t>and</w:t>
            </w:r>
            <w:r>
              <w:rPr>
                <w:b/>
                <w:spacing w:val="-6"/>
                <w:sz w:val="24"/>
              </w:rPr>
              <w:t xml:space="preserve"> </w:t>
            </w:r>
            <w:r>
              <w:rPr>
                <w:b/>
                <w:sz w:val="24"/>
              </w:rPr>
              <w:t>Front-end</w:t>
            </w:r>
            <w:r>
              <w:rPr>
                <w:b/>
                <w:spacing w:val="-10"/>
                <w:sz w:val="24"/>
              </w:rPr>
              <w:t xml:space="preserve"> </w:t>
            </w:r>
            <w:r>
              <w:rPr>
                <w:b/>
                <w:spacing w:val="-2"/>
                <w:sz w:val="24"/>
              </w:rPr>
              <w:t>Development</w:t>
            </w:r>
          </w:p>
        </w:tc>
        <w:tc>
          <w:tcPr>
            <w:tcW w:w="4682" w:type="dxa"/>
          </w:tcPr>
          <w:p w:rsidR="00063DB0" w:rsidRDefault="007C297A">
            <w:pPr>
              <w:pStyle w:val="TableParagraph"/>
              <w:numPr>
                <w:ilvl w:val="0"/>
                <w:numId w:val="6"/>
              </w:numPr>
              <w:tabs>
                <w:tab w:val="left" w:pos="831"/>
              </w:tabs>
              <w:spacing w:line="267" w:lineRule="exact"/>
              <w:rPr>
                <w:sz w:val="24"/>
              </w:rPr>
            </w:pPr>
            <w:r>
              <w:rPr>
                <w:sz w:val="24"/>
              </w:rPr>
              <w:t>Develop</w:t>
            </w:r>
            <w:r>
              <w:rPr>
                <w:spacing w:val="-3"/>
                <w:sz w:val="24"/>
              </w:rPr>
              <w:t xml:space="preserve"> </w:t>
            </w:r>
            <w:r>
              <w:rPr>
                <w:sz w:val="24"/>
              </w:rPr>
              <w:t>the</w:t>
            </w:r>
            <w:r>
              <w:rPr>
                <w:spacing w:val="-5"/>
                <w:sz w:val="24"/>
              </w:rPr>
              <w:t xml:space="preserve"> </w:t>
            </w:r>
            <w:r>
              <w:rPr>
                <w:sz w:val="24"/>
              </w:rPr>
              <w:t>system</w:t>
            </w:r>
            <w:r>
              <w:rPr>
                <w:spacing w:val="-5"/>
                <w:sz w:val="24"/>
              </w:rPr>
              <w:t xml:space="preserve"> </w:t>
            </w:r>
            <w:r>
              <w:rPr>
                <w:spacing w:val="-2"/>
                <w:sz w:val="24"/>
              </w:rPr>
              <w:t>architecture.</w:t>
            </w:r>
          </w:p>
          <w:p w:rsidR="00063DB0" w:rsidRDefault="007C297A">
            <w:pPr>
              <w:pStyle w:val="TableParagraph"/>
              <w:numPr>
                <w:ilvl w:val="0"/>
                <w:numId w:val="6"/>
              </w:numPr>
              <w:tabs>
                <w:tab w:val="left" w:pos="831"/>
              </w:tabs>
              <w:spacing w:before="29"/>
              <w:rPr>
                <w:sz w:val="24"/>
              </w:rPr>
            </w:pPr>
            <w:r>
              <w:rPr>
                <w:sz w:val="24"/>
              </w:rPr>
              <w:t>Design</w:t>
            </w:r>
            <w:r>
              <w:rPr>
                <w:spacing w:val="-4"/>
                <w:sz w:val="24"/>
              </w:rPr>
              <w:t xml:space="preserve"> </w:t>
            </w:r>
            <w:r>
              <w:rPr>
                <w:sz w:val="24"/>
              </w:rPr>
              <w:t>the</w:t>
            </w:r>
            <w:r>
              <w:rPr>
                <w:spacing w:val="-5"/>
                <w:sz w:val="24"/>
              </w:rPr>
              <w:t xml:space="preserve"> </w:t>
            </w:r>
            <w:r>
              <w:rPr>
                <w:sz w:val="24"/>
              </w:rPr>
              <w:t>database</w:t>
            </w:r>
            <w:r>
              <w:rPr>
                <w:spacing w:val="-5"/>
                <w:sz w:val="24"/>
              </w:rPr>
              <w:t xml:space="preserve"> </w:t>
            </w:r>
            <w:r>
              <w:rPr>
                <w:spacing w:val="-2"/>
                <w:sz w:val="24"/>
              </w:rPr>
              <w:t>structure.</w:t>
            </w:r>
          </w:p>
          <w:p w:rsidR="00063DB0" w:rsidRDefault="007C297A">
            <w:pPr>
              <w:pStyle w:val="TableParagraph"/>
              <w:numPr>
                <w:ilvl w:val="0"/>
                <w:numId w:val="6"/>
              </w:numPr>
              <w:tabs>
                <w:tab w:val="left" w:pos="831"/>
              </w:tabs>
              <w:spacing w:before="29" w:line="266" w:lineRule="auto"/>
              <w:ind w:right="926"/>
              <w:rPr>
                <w:sz w:val="24"/>
              </w:rPr>
            </w:pPr>
            <w:r>
              <w:rPr>
                <w:sz w:val="24"/>
              </w:rPr>
              <w:t>Create</w:t>
            </w:r>
            <w:r>
              <w:rPr>
                <w:spacing w:val="-11"/>
                <w:sz w:val="24"/>
              </w:rPr>
              <w:t xml:space="preserve"> </w:t>
            </w:r>
            <w:r>
              <w:rPr>
                <w:sz w:val="24"/>
              </w:rPr>
              <w:t>the</w:t>
            </w:r>
            <w:r>
              <w:rPr>
                <w:spacing w:val="-12"/>
                <w:sz w:val="24"/>
              </w:rPr>
              <w:t xml:space="preserve"> </w:t>
            </w:r>
            <w:r>
              <w:rPr>
                <w:sz w:val="24"/>
              </w:rPr>
              <w:t xml:space="preserve">user </w:t>
            </w:r>
            <w:r>
              <w:rPr>
                <w:spacing w:val="-2"/>
                <w:sz w:val="24"/>
              </w:rPr>
              <w:t>interface.</w:t>
            </w:r>
          </w:p>
          <w:p w:rsidR="00063DB0" w:rsidRDefault="00063DB0" w:rsidP="000B26BA">
            <w:pPr>
              <w:pStyle w:val="TableParagraph"/>
              <w:tabs>
                <w:tab w:val="left" w:pos="831"/>
              </w:tabs>
              <w:spacing w:line="273" w:lineRule="exact"/>
              <w:ind w:firstLine="0"/>
              <w:rPr>
                <w:sz w:val="24"/>
              </w:rPr>
            </w:pPr>
          </w:p>
        </w:tc>
      </w:tr>
      <w:tr w:rsidR="00063DB0">
        <w:trPr>
          <w:trHeight w:val="2645"/>
        </w:trPr>
        <w:tc>
          <w:tcPr>
            <w:tcW w:w="4682" w:type="dxa"/>
          </w:tcPr>
          <w:p w:rsidR="00063DB0" w:rsidRDefault="007C297A">
            <w:pPr>
              <w:pStyle w:val="TableParagraph"/>
              <w:spacing w:line="267" w:lineRule="exact"/>
              <w:ind w:left="110" w:firstLine="0"/>
              <w:rPr>
                <w:b/>
                <w:sz w:val="24"/>
              </w:rPr>
            </w:pPr>
            <w:r>
              <w:rPr>
                <w:b/>
                <w:sz w:val="24"/>
              </w:rPr>
              <w:t>Week</w:t>
            </w:r>
            <w:r>
              <w:rPr>
                <w:b/>
                <w:spacing w:val="-4"/>
                <w:sz w:val="24"/>
              </w:rPr>
              <w:t xml:space="preserve"> </w:t>
            </w:r>
            <w:r>
              <w:rPr>
                <w:b/>
                <w:sz w:val="24"/>
              </w:rPr>
              <w:t>5-</w:t>
            </w:r>
            <w:r>
              <w:rPr>
                <w:b/>
                <w:spacing w:val="-5"/>
                <w:sz w:val="24"/>
              </w:rPr>
              <w:t>6:</w:t>
            </w:r>
          </w:p>
          <w:p w:rsidR="00063DB0" w:rsidRDefault="007C297A">
            <w:pPr>
              <w:pStyle w:val="TableParagraph"/>
              <w:spacing w:before="29"/>
              <w:ind w:left="110" w:firstLine="0"/>
              <w:rPr>
                <w:b/>
                <w:sz w:val="24"/>
              </w:rPr>
            </w:pPr>
            <w:r>
              <w:rPr>
                <w:b/>
                <w:sz w:val="24"/>
              </w:rPr>
              <w:t>Core</w:t>
            </w:r>
            <w:r>
              <w:rPr>
                <w:b/>
                <w:spacing w:val="-8"/>
                <w:sz w:val="24"/>
              </w:rPr>
              <w:t xml:space="preserve"> </w:t>
            </w:r>
            <w:r>
              <w:rPr>
                <w:b/>
                <w:spacing w:val="-2"/>
                <w:sz w:val="24"/>
              </w:rPr>
              <w:t>Development</w:t>
            </w:r>
            <w:r w:rsidR="000B26BA">
              <w:rPr>
                <w:b/>
                <w:spacing w:val="-2"/>
                <w:sz w:val="24"/>
              </w:rPr>
              <w:t xml:space="preserve"> for Backend</w:t>
            </w:r>
          </w:p>
        </w:tc>
        <w:tc>
          <w:tcPr>
            <w:tcW w:w="4682" w:type="dxa"/>
          </w:tcPr>
          <w:p w:rsidR="00063DB0" w:rsidRDefault="007C297A">
            <w:pPr>
              <w:pStyle w:val="TableParagraph"/>
              <w:numPr>
                <w:ilvl w:val="0"/>
                <w:numId w:val="7"/>
              </w:numPr>
              <w:tabs>
                <w:tab w:val="left" w:pos="831"/>
              </w:tabs>
              <w:spacing w:line="266" w:lineRule="auto"/>
              <w:ind w:right="447"/>
              <w:rPr>
                <w:sz w:val="24"/>
              </w:rPr>
            </w:pPr>
            <w:r>
              <w:rPr>
                <w:sz w:val="24"/>
              </w:rPr>
              <w:t>Ensure</w:t>
            </w:r>
            <w:r>
              <w:rPr>
                <w:spacing w:val="-13"/>
                <w:sz w:val="24"/>
              </w:rPr>
              <w:t xml:space="preserve"> </w:t>
            </w:r>
            <w:r>
              <w:rPr>
                <w:sz w:val="24"/>
              </w:rPr>
              <w:t>seamless</w:t>
            </w:r>
            <w:r>
              <w:rPr>
                <w:spacing w:val="-10"/>
                <w:sz w:val="24"/>
              </w:rPr>
              <w:t xml:space="preserve"> </w:t>
            </w:r>
            <w:r>
              <w:rPr>
                <w:sz w:val="24"/>
              </w:rPr>
              <w:t>data</w:t>
            </w:r>
            <w:r>
              <w:rPr>
                <w:spacing w:val="-13"/>
                <w:sz w:val="24"/>
              </w:rPr>
              <w:t xml:space="preserve"> </w:t>
            </w:r>
            <w:r>
              <w:rPr>
                <w:sz w:val="24"/>
              </w:rPr>
              <w:t>flow</w:t>
            </w:r>
            <w:r>
              <w:rPr>
                <w:spacing w:val="-10"/>
                <w:sz w:val="24"/>
              </w:rPr>
              <w:t xml:space="preserve"> </w:t>
            </w:r>
            <w:r>
              <w:rPr>
                <w:sz w:val="24"/>
              </w:rPr>
              <w:t>between the front-end and back-end.</w:t>
            </w:r>
          </w:p>
          <w:p w:rsidR="00063DB0" w:rsidRDefault="007C297A">
            <w:pPr>
              <w:pStyle w:val="TableParagraph"/>
              <w:numPr>
                <w:ilvl w:val="0"/>
                <w:numId w:val="7"/>
              </w:numPr>
              <w:tabs>
                <w:tab w:val="left" w:pos="831"/>
              </w:tabs>
              <w:spacing w:line="266" w:lineRule="auto"/>
              <w:ind w:right="983"/>
              <w:rPr>
                <w:sz w:val="24"/>
              </w:rPr>
            </w:pPr>
            <w:r>
              <w:rPr>
                <w:sz w:val="24"/>
              </w:rPr>
              <w:t>Develop</w:t>
            </w:r>
            <w:r>
              <w:rPr>
                <w:spacing w:val="-13"/>
                <w:sz w:val="24"/>
              </w:rPr>
              <w:t xml:space="preserve"> </w:t>
            </w:r>
            <w:r>
              <w:rPr>
                <w:sz w:val="24"/>
              </w:rPr>
              <w:t>the</w:t>
            </w:r>
            <w:r>
              <w:rPr>
                <w:spacing w:val="-15"/>
                <w:sz w:val="24"/>
              </w:rPr>
              <w:t xml:space="preserve"> </w:t>
            </w:r>
            <w:r w:rsidR="000B26BA">
              <w:rPr>
                <w:sz w:val="24"/>
              </w:rPr>
              <w:t>face</w:t>
            </w:r>
            <w:r w:rsidR="0097678A">
              <w:rPr>
                <w:sz w:val="24"/>
              </w:rPr>
              <w:t xml:space="preserve"> recognition.</w:t>
            </w:r>
          </w:p>
          <w:p w:rsidR="00063DB0" w:rsidRDefault="007C297A">
            <w:pPr>
              <w:pStyle w:val="TableParagraph"/>
              <w:numPr>
                <w:ilvl w:val="0"/>
                <w:numId w:val="7"/>
              </w:numPr>
              <w:tabs>
                <w:tab w:val="left" w:pos="831"/>
              </w:tabs>
              <w:spacing w:line="273" w:lineRule="exact"/>
              <w:rPr>
                <w:sz w:val="24"/>
              </w:rPr>
            </w:pPr>
            <w:r>
              <w:rPr>
                <w:sz w:val="24"/>
              </w:rPr>
              <w:t>Create</w:t>
            </w:r>
            <w:r>
              <w:rPr>
                <w:spacing w:val="-4"/>
                <w:sz w:val="24"/>
              </w:rPr>
              <w:t xml:space="preserve"> </w:t>
            </w:r>
            <w:r>
              <w:rPr>
                <w:sz w:val="24"/>
              </w:rPr>
              <w:t>initial</w:t>
            </w:r>
            <w:r>
              <w:rPr>
                <w:spacing w:val="-7"/>
                <w:sz w:val="24"/>
              </w:rPr>
              <w:t xml:space="preserve"> </w:t>
            </w:r>
            <w:r>
              <w:rPr>
                <w:sz w:val="24"/>
              </w:rPr>
              <w:t>question/response</w:t>
            </w:r>
            <w:r>
              <w:rPr>
                <w:spacing w:val="-9"/>
                <w:sz w:val="24"/>
              </w:rPr>
              <w:t xml:space="preserve"> </w:t>
            </w:r>
            <w:r>
              <w:rPr>
                <w:spacing w:val="-2"/>
                <w:sz w:val="24"/>
              </w:rPr>
              <w:t>logic.</w:t>
            </w:r>
          </w:p>
        </w:tc>
      </w:tr>
      <w:tr w:rsidR="00063DB0">
        <w:trPr>
          <w:trHeight w:val="3606"/>
        </w:trPr>
        <w:tc>
          <w:tcPr>
            <w:tcW w:w="4682" w:type="dxa"/>
          </w:tcPr>
          <w:p w:rsidR="00063DB0" w:rsidRDefault="007C297A">
            <w:pPr>
              <w:pStyle w:val="TableParagraph"/>
              <w:spacing w:line="267" w:lineRule="exact"/>
              <w:ind w:left="110" w:firstLine="0"/>
              <w:rPr>
                <w:b/>
                <w:sz w:val="24"/>
              </w:rPr>
            </w:pPr>
            <w:r>
              <w:rPr>
                <w:b/>
                <w:sz w:val="24"/>
              </w:rPr>
              <w:t>Week</w:t>
            </w:r>
            <w:r>
              <w:rPr>
                <w:b/>
                <w:spacing w:val="-5"/>
                <w:sz w:val="24"/>
              </w:rPr>
              <w:t xml:space="preserve"> </w:t>
            </w:r>
            <w:r>
              <w:rPr>
                <w:b/>
                <w:sz w:val="24"/>
              </w:rPr>
              <w:t>7-</w:t>
            </w:r>
            <w:r>
              <w:rPr>
                <w:b/>
                <w:spacing w:val="-5"/>
                <w:sz w:val="24"/>
              </w:rPr>
              <w:t>8:</w:t>
            </w:r>
          </w:p>
          <w:p w:rsidR="00063DB0" w:rsidRDefault="007C297A">
            <w:pPr>
              <w:pStyle w:val="TableParagraph"/>
              <w:spacing w:before="29"/>
              <w:ind w:left="170" w:firstLine="0"/>
              <w:rPr>
                <w:b/>
                <w:sz w:val="24"/>
              </w:rPr>
            </w:pPr>
            <w:r>
              <w:rPr>
                <w:b/>
                <w:sz w:val="24"/>
              </w:rPr>
              <w:t>Testing,</w:t>
            </w:r>
            <w:r>
              <w:rPr>
                <w:b/>
                <w:spacing w:val="-9"/>
                <w:sz w:val="24"/>
              </w:rPr>
              <w:t xml:space="preserve"> </w:t>
            </w:r>
            <w:r>
              <w:rPr>
                <w:b/>
                <w:sz w:val="24"/>
              </w:rPr>
              <w:t>Refinement,</w:t>
            </w:r>
            <w:r>
              <w:rPr>
                <w:b/>
                <w:spacing w:val="-7"/>
                <w:sz w:val="24"/>
              </w:rPr>
              <w:t xml:space="preserve"> </w:t>
            </w:r>
            <w:r>
              <w:rPr>
                <w:b/>
                <w:sz w:val="24"/>
              </w:rPr>
              <w:t>and</w:t>
            </w:r>
            <w:r>
              <w:rPr>
                <w:b/>
                <w:spacing w:val="-5"/>
                <w:sz w:val="24"/>
              </w:rPr>
              <w:t xml:space="preserve"> </w:t>
            </w:r>
            <w:r>
              <w:rPr>
                <w:b/>
                <w:spacing w:val="-2"/>
                <w:sz w:val="24"/>
              </w:rPr>
              <w:t>Deployment</w:t>
            </w:r>
          </w:p>
        </w:tc>
        <w:tc>
          <w:tcPr>
            <w:tcW w:w="4682" w:type="dxa"/>
          </w:tcPr>
          <w:p w:rsidR="00063DB0" w:rsidRDefault="007C297A">
            <w:pPr>
              <w:pStyle w:val="TableParagraph"/>
              <w:numPr>
                <w:ilvl w:val="0"/>
                <w:numId w:val="8"/>
              </w:numPr>
              <w:tabs>
                <w:tab w:val="left" w:pos="831"/>
              </w:tabs>
              <w:spacing w:line="267" w:lineRule="exact"/>
              <w:rPr>
                <w:sz w:val="24"/>
              </w:rPr>
            </w:pPr>
            <w:r>
              <w:rPr>
                <w:sz w:val="24"/>
              </w:rPr>
              <w:t>Conduct</w:t>
            </w:r>
            <w:r>
              <w:rPr>
                <w:spacing w:val="-5"/>
                <w:sz w:val="24"/>
              </w:rPr>
              <w:t xml:space="preserve"> </w:t>
            </w:r>
            <w:r>
              <w:rPr>
                <w:sz w:val="24"/>
              </w:rPr>
              <w:t>thorough</w:t>
            </w:r>
            <w:r>
              <w:rPr>
                <w:spacing w:val="-3"/>
                <w:sz w:val="24"/>
              </w:rPr>
              <w:t xml:space="preserve"> </w:t>
            </w:r>
            <w:r>
              <w:rPr>
                <w:sz w:val="24"/>
              </w:rPr>
              <w:t>system</w:t>
            </w:r>
            <w:r>
              <w:rPr>
                <w:spacing w:val="-1"/>
                <w:sz w:val="24"/>
              </w:rPr>
              <w:t xml:space="preserve"> </w:t>
            </w:r>
            <w:r>
              <w:rPr>
                <w:spacing w:val="-2"/>
                <w:sz w:val="24"/>
              </w:rPr>
              <w:t>testing.</w:t>
            </w:r>
          </w:p>
          <w:p w:rsidR="00063DB0" w:rsidRDefault="007C297A">
            <w:pPr>
              <w:pStyle w:val="TableParagraph"/>
              <w:numPr>
                <w:ilvl w:val="0"/>
                <w:numId w:val="8"/>
              </w:numPr>
              <w:tabs>
                <w:tab w:val="left" w:pos="831"/>
              </w:tabs>
              <w:spacing w:before="29"/>
              <w:rPr>
                <w:sz w:val="24"/>
              </w:rPr>
            </w:pPr>
            <w:r>
              <w:rPr>
                <w:sz w:val="24"/>
              </w:rPr>
              <w:t>Gather</w:t>
            </w:r>
            <w:r>
              <w:rPr>
                <w:spacing w:val="-4"/>
                <w:sz w:val="24"/>
              </w:rPr>
              <w:t xml:space="preserve"> </w:t>
            </w:r>
            <w:r>
              <w:rPr>
                <w:sz w:val="24"/>
              </w:rPr>
              <w:t>initial</w:t>
            </w:r>
            <w:r>
              <w:rPr>
                <w:spacing w:val="-6"/>
                <w:sz w:val="24"/>
              </w:rPr>
              <w:t xml:space="preserve"> </w:t>
            </w:r>
            <w:r>
              <w:rPr>
                <w:sz w:val="24"/>
              </w:rPr>
              <w:t>user</w:t>
            </w:r>
            <w:r>
              <w:rPr>
                <w:spacing w:val="-3"/>
                <w:sz w:val="24"/>
              </w:rPr>
              <w:t xml:space="preserve"> </w:t>
            </w:r>
            <w:r>
              <w:rPr>
                <w:spacing w:val="-2"/>
                <w:sz w:val="24"/>
              </w:rPr>
              <w:t>feedback.</w:t>
            </w:r>
          </w:p>
          <w:p w:rsidR="00063DB0" w:rsidRDefault="007C297A">
            <w:pPr>
              <w:pStyle w:val="TableParagraph"/>
              <w:numPr>
                <w:ilvl w:val="0"/>
                <w:numId w:val="8"/>
              </w:numPr>
              <w:tabs>
                <w:tab w:val="left" w:pos="831"/>
              </w:tabs>
              <w:spacing w:before="29"/>
              <w:rPr>
                <w:sz w:val="24"/>
              </w:rPr>
            </w:pPr>
            <w:r>
              <w:rPr>
                <w:sz w:val="24"/>
              </w:rPr>
              <w:t>Identify</w:t>
            </w:r>
            <w:r>
              <w:rPr>
                <w:spacing w:val="-4"/>
                <w:sz w:val="24"/>
              </w:rPr>
              <w:t xml:space="preserve"> </w:t>
            </w:r>
            <w:r>
              <w:rPr>
                <w:sz w:val="24"/>
              </w:rPr>
              <w:t>and address</w:t>
            </w:r>
            <w:r>
              <w:rPr>
                <w:spacing w:val="-3"/>
                <w:sz w:val="24"/>
              </w:rPr>
              <w:t xml:space="preserve"> </w:t>
            </w:r>
            <w:r>
              <w:rPr>
                <w:sz w:val="24"/>
              </w:rPr>
              <w:t>issues</w:t>
            </w:r>
            <w:r>
              <w:rPr>
                <w:spacing w:val="-3"/>
                <w:sz w:val="24"/>
              </w:rPr>
              <w:t xml:space="preserve"> </w:t>
            </w:r>
            <w:r>
              <w:rPr>
                <w:sz w:val="24"/>
              </w:rPr>
              <w:t>and</w:t>
            </w:r>
            <w:r>
              <w:rPr>
                <w:spacing w:val="-4"/>
                <w:sz w:val="24"/>
              </w:rPr>
              <w:t xml:space="preserve"> </w:t>
            </w:r>
            <w:r>
              <w:rPr>
                <w:spacing w:val="-2"/>
                <w:sz w:val="24"/>
              </w:rPr>
              <w:t>bugs.</w:t>
            </w:r>
          </w:p>
          <w:p w:rsidR="00063DB0" w:rsidRDefault="007C297A">
            <w:pPr>
              <w:pStyle w:val="TableParagraph"/>
              <w:numPr>
                <w:ilvl w:val="0"/>
                <w:numId w:val="8"/>
              </w:numPr>
              <w:tabs>
                <w:tab w:val="left" w:pos="831"/>
              </w:tabs>
              <w:spacing w:before="39" w:line="254" w:lineRule="auto"/>
              <w:ind w:right="156"/>
              <w:rPr>
                <w:rFonts w:ascii="Calibri"/>
                <w:sz w:val="24"/>
              </w:rPr>
            </w:pPr>
            <w:r>
              <w:rPr>
                <w:sz w:val="24"/>
              </w:rPr>
              <w:t>Continue</w:t>
            </w:r>
            <w:r>
              <w:rPr>
                <w:spacing w:val="-13"/>
                <w:sz w:val="24"/>
              </w:rPr>
              <w:t xml:space="preserve"> </w:t>
            </w:r>
            <w:r>
              <w:rPr>
                <w:sz w:val="24"/>
              </w:rPr>
              <w:t>testing</w:t>
            </w:r>
            <w:r>
              <w:rPr>
                <w:spacing w:val="-11"/>
                <w:sz w:val="24"/>
              </w:rPr>
              <w:t xml:space="preserve"> </w:t>
            </w:r>
            <w:r>
              <w:rPr>
                <w:sz w:val="24"/>
              </w:rPr>
              <w:t>and</w:t>
            </w:r>
            <w:r>
              <w:rPr>
                <w:spacing w:val="-11"/>
                <w:sz w:val="24"/>
              </w:rPr>
              <w:t xml:space="preserve"> </w:t>
            </w:r>
            <w:r>
              <w:rPr>
                <w:sz w:val="24"/>
              </w:rPr>
              <w:t>refinement</w:t>
            </w:r>
            <w:r>
              <w:rPr>
                <w:spacing w:val="-13"/>
                <w:sz w:val="24"/>
              </w:rPr>
              <w:t xml:space="preserve"> </w:t>
            </w:r>
            <w:r>
              <w:rPr>
                <w:sz w:val="24"/>
              </w:rPr>
              <w:t>based on user feedback.</w:t>
            </w:r>
          </w:p>
          <w:p w:rsidR="00063DB0" w:rsidRDefault="007C297A">
            <w:pPr>
              <w:pStyle w:val="TableParagraph"/>
              <w:numPr>
                <w:ilvl w:val="0"/>
                <w:numId w:val="8"/>
              </w:numPr>
              <w:tabs>
                <w:tab w:val="left" w:pos="831"/>
              </w:tabs>
              <w:spacing w:before="23" w:line="254" w:lineRule="auto"/>
              <w:ind w:right="647"/>
              <w:rPr>
                <w:rFonts w:ascii="Calibri"/>
                <w:sz w:val="24"/>
              </w:rPr>
            </w:pPr>
            <w:r>
              <w:rPr>
                <w:sz w:val="24"/>
              </w:rPr>
              <w:t>Finalize</w:t>
            </w:r>
            <w:r>
              <w:rPr>
                <w:spacing w:val="-12"/>
                <w:sz w:val="24"/>
              </w:rPr>
              <w:t xml:space="preserve"> </w:t>
            </w:r>
            <w:r>
              <w:rPr>
                <w:sz w:val="24"/>
              </w:rPr>
              <w:t>the</w:t>
            </w:r>
            <w:r>
              <w:rPr>
                <w:spacing w:val="-12"/>
                <w:sz w:val="24"/>
              </w:rPr>
              <w:t xml:space="preserve"> </w:t>
            </w:r>
            <w:r>
              <w:rPr>
                <w:sz w:val="24"/>
              </w:rPr>
              <w:t>project</w:t>
            </w:r>
            <w:r>
              <w:rPr>
                <w:spacing w:val="-12"/>
                <w:sz w:val="24"/>
              </w:rPr>
              <w:t xml:space="preserve"> </w:t>
            </w:r>
            <w:r>
              <w:rPr>
                <w:sz w:val="24"/>
              </w:rPr>
              <w:t>codebase</w:t>
            </w:r>
            <w:r>
              <w:rPr>
                <w:spacing w:val="-8"/>
                <w:sz w:val="24"/>
              </w:rPr>
              <w:t xml:space="preserve"> </w:t>
            </w:r>
            <w:r>
              <w:rPr>
                <w:sz w:val="24"/>
              </w:rPr>
              <w:t xml:space="preserve">and </w:t>
            </w:r>
            <w:r>
              <w:rPr>
                <w:spacing w:val="-2"/>
                <w:sz w:val="24"/>
              </w:rPr>
              <w:t>configurations.</w:t>
            </w:r>
          </w:p>
          <w:p w:rsidR="00063DB0" w:rsidRDefault="007C297A">
            <w:pPr>
              <w:pStyle w:val="TableParagraph"/>
              <w:numPr>
                <w:ilvl w:val="0"/>
                <w:numId w:val="8"/>
              </w:numPr>
              <w:tabs>
                <w:tab w:val="left" w:pos="831"/>
              </w:tabs>
              <w:spacing w:before="22" w:line="259" w:lineRule="auto"/>
              <w:ind w:right="414"/>
              <w:rPr>
                <w:rFonts w:ascii="Calibri"/>
                <w:sz w:val="24"/>
              </w:rPr>
            </w:pPr>
            <w:r>
              <w:rPr>
                <w:sz w:val="24"/>
              </w:rPr>
              <w:t>Prepare a presentation and demonstration</w:t>
            </w:r>
            <w:r>
              <w:rPr>
                <w:spacing w:val="-11"/>
                <w:sz w:val="24"/>
              </w:rPr>
              <w:t xml:space="preserve"> </w:t>
            </w:r>
            <w:r>
              <w:rPr>
                <w:sz w:val="24"/>
              </w:rPr>
              <w:t>for</w:t>
            </w:r>
            <w:r>
              <w:rPr>
                <w:spacing w:val="-11"/>
                <w:sz w:val="24"/>
              </w:rPr>
              <w:t xml:space="preserve"> </w:t>
            </w:r>
            <w:r>
              <w:rPr>
                <w:sz w:val="24"/>
              </w:rPr>
              <w:t>the</w:t>
            </w:r>
            <w:r>
              <w:rPr>
                <w:spacing w:val="-12"/>
                <w:sz w:val="24"/>
              </w:rPr>
              <w:t xml:space="preserve"> </w:t>
            </w:r>
            <w:r>
              <w:rPr>
                <w:sz w:val="24"/>
              </w:rPr>
              <w:t>project's</w:t>
            </w:r>
            <w:r>
              <w:rPr>
                <w:spacing w:val="-10"/>
                <w:sz w:val="24"/>
              </w:rPr>
              <w:t xml:space="preserve"> </w:t>
            </w:r>
            <w:r>
              <w:rPr>
                <w:sz w:val="24"/>
              </w:rPr>
              <w:t xml:space="preserve">final </w:t>
            </w:r>
            <w:r>
              <w:rPr>
                <w:spacing w:val="-2"/>
                <w:sz w:val="24"/>
              </w:rPr>
              <w:t>submission.</w:t>
            </w:r>
          </w:p>
        </w:tc>
      </w:tr>
    </w:tbl>
    <w:p w:rsidR="00063DB0" w:rsidRDefault="00063DB0">
      <w:pPr>
        <w:spacing w:line="259" w:lineRule="auto"/>
        <w:rPr>
          <w:rFonts w:ascii="Calibri"/>
          <w:sz w:val="24"/>
        </w:rPr>
        <w:sectPr w:rsidR="00063DB0">
          <w:pgSz w:w="12240" w:h="15840"/>
          <w:pgMar w:top="1760" w:right="1320" w:bottom="1240" w:left="1220" w:header="0" w:footer="1055" w:gutter="0"/>
          <w:cols w:space="720"/>
        </w:sectPr>
      </w:pPr>
    </w:p>
    <w:p w:rsidR="00063DB0" w:rsidRDefault="007C297A">
      <w:pPr>
        <w:pStyle w:val="Heading1"/>
        <w:spacing w:before="114"/>
        <w:ind w:left="105"/>
      </w:pPr>
      <w:bookmarkStart w:id="3" w:name="_TOC_250000"/>
      <w:bookmarkEnd w:id="3"/>
      <w:r>
        <w:rPr>
          <w:spacing w:val="-2"/>
        </w:rPr>
        <w:lastRenderedPageBreak/>
        <w:t>REFERENCES</w:t>
      </w:r>
    </w:p>
    <w:p w:rsidR="00063DB0" w:rsidRDefault="00063DB0">
      <w:pPr>
        <w:pStyle w:val="BodyText"/>
        <w:ind w:left="0"/>
        <w:rPr>
          <w:b/>
          <w:sz w:val="40"/>
        </w:rPr>
      </w:pPr>
    </w:p>
    <w:p w:rsidR="0097678A" w:rsidRDefault="0097678A" w:rsidP="0097678A">
      <w:pPr>
        <w:pStyle w:val="ListParagraph"/>
        <w:numPr>
          <w:ilvl w:val="0"/>
          <w:numId w:val="16"/>
        </w:numPr>
        <w:tabs>
          <w:tab w:val="left" w:pos="581"/>
        </w:tabs>
        <w:spacing w:before="1" w:line="230" w:lineRule="auto"/>
        <w:ind w:right="124"/>
      </w:pPr>
      <w:r>
        <w:t>Mithun Dutta, Kangkhita Kaem Psyche, Tania Khatun, Md. Ashiqul Islam, Md. Azijul Islam “ATM Card Security Using Bio-metric and Message Authentication Technology”, 2018 IEEE International Conference on Computer and Communication Engineering Technology(CCET).</w:t>
      </w:r>
    </w:p>
    <w:p w:rsidR="0097678A" w:rsidRDefault="0097678A" w:rsidP="0097678A">
      <w:pPr>
        <w:pStyle w:val="ListParagraph"/>
        <w:tabs>
          <w:tab w:val="left" w:pos="581"/>
        </w:tabs>
        <w:spacing w:before="1" w:line="230" w:lineRule="auto"/>
        <w:ind w:right="124" w:firstLine="0"/>
      </w:pPr>
    </w:p>
    <w:p w:rsidR="0097678A" w:rsidRDefault="0097678A" w:rsidP="00B05CCC">
      <w:pPr>
        <w:pStyle w:val="ListParagraph"/>
        <w:numPr>
          <w:ilvl w:val="0"/>
          <w:numId w:val="16"/>
        </w:numPr>
        <w:tabs>
          <w:tab w:val="left" w:pos="581"/>
        </w:tabs>
        <w:spacing w:before="1" w:line="230" w:lineRule="auto"/>
        <w:ind w:right="124"/>
      </w:pPr>
      <w:r>
        <w:t xml:space="preserve"> Abhijeet Boragule, Kin Choong Yow, Moongu Jeon, “On-device Face Authentication System for ATMs and Privacy Preservation”, 2023 IEEE International Conference on Consumer Electronics (ICCE).</w:t>
      </w:r>
    </w:p>
    <w:p w:rsidR="0097678A" w:rsidRDefault="0097678A" w:rsidP="0097678A">
      <w:pPr>
        <w:pStyle w:val="ListParagraph"/>
        <w:tabs>
          <w:tab w:val="left" w:pos="581"/>
        </w:tabs>
        <w:spacing w:before="1" w:line="230" w:lineRule="auto"/>
        <w:ind w:right="124" w:firstLine="0"/>
      </w:pPr>
      <w:r>
        <w:t xml:space="preserve"> </w:t>
      </w:r>
    </w:p>
    <w:p w:rsidR="0097678A" w:rsidRDefault="0097678A" w:rsidP="0097678A">
      <w:pPr>
        <w:pStyle w:val="ListParagraph"/>
        <w:numPr>
          <w:ilvl w:val="0"/>
          <w:numId w:val="16"/>
        </w:numPr>
        <w:tabs>
          <w:tab w:val="left" w:pos="581"/>
        </w:tabs>
        <w:spacing w:before="1" w:line="230" w:lineRule="auto"/>
        <w:ind w:right="124"/>
      </w:pPr>
      <w:r>
        <w:t xml:space="preserve">Samir Chabbi, Chaouki Araar “RFID and NFC authentication protocol for securing a payment transaction”, IEEE 2022, 4th International Conference on pattern analysis and Intelligent systems. </w:t>
      </w:r>
    </w:p>
    <w:p w:rsidR="0097678A" w:rsidRDefault="0097678A" w:rsidP="00E573AE">
      <w:pPr>
        <w:tabs>
          <w:tab w:val="left" w:pos="581"/>
        </w:tabs>
        <w:spacing w:before="1" w:line="230" w:lineRule="auto"/>
        <w:ind w:right="124"/>
      </w:pPr>
    </w:p>
    <w:p w:rsidR="0097678A" w:rsidRDefault="0097678A" w:rsidP="00E573AE">
      <w:pPr>
        <w:pStyle w:val="ListParagraph"/>
        <w:numPr>
          <w:ilvl w:val="0"/>
          <w:numId w:val="16"/>
        </w:numPr>
        <w:tabs>
          <w:tab w:val="left" w:pos="581"/>
        </w:tabs>
        <w:spacing w:before="1" w:line="230" w:lineRule="auto"/>
        <w:ind w:right="124"/>
      </w:pPr>
      <w:r>
        <w:t>Jignesh J. Patoliya, Jignesh J. Patoliya, “Face Detection based ATM Security System using Embedded Linux Platform”, 2017 2nd International Conference for Convergence in Technology (I2CT).</w:t>
      </w:r>
    </w:p>
    <w:p w:rsidR="00B05CCC" w:rsidRDefault="00B05CCC" w:rsidP="00B05CCC">
      <w:pPr>
        <w:pStyle w:val="ListParagraph"/>
      </w:pPr>
    </w:p>
    <w:p w:rsidR="00B05CCC" w:rsidRPr="000E1609" w:rsidRDefault="000E1609" w:rsidP="00E573AE">
      <w:pPr>
        <w:pStyle w:val="ListParagraph"/>
        <w:numPr>
          <w:ilvl w:val="0"/>
          <w:numId w:val="16"/>
        </w:numPr>
        <w:tabs>
          <w:tab w:val="left" w:pos="581"/>
        </w:tabs>
        <w:spacing w:before="1" w:line="230" w:lineRule="auto"/>
        <w:ind w:right="124"/>
      </w:pPr>
      <w:r>
        <w:rPr>
          <w:rFonts w:ascii="Segoe UI" w:hAnsi="Segoe UI" w:cs="Segoe UI"/>
          <w:color w:val="374151"/>
          <w:shd w:val="clear" w:color="auto" w:fill="F7F7F8"/>
        </w:rPr>
        <w:t>Viola, P., &amp; Jones, M. J. (2001). Rapid object detection using a boosted cascade of simple features. In Proceedings of the 2001 IEEE Computer Society Conference on Computer Vision and Pattern Recognition (CVPR).</w:t>
      </w:r>
    </w:p>
    <w:p w:rsidR="000E1609" w:rsidRDefault="000E1609" w:rsidP="000E1609">
      <w:pPr>
        <w:pStyle w:val="ListParagraph"/>
      </w:pPr>
    </w:p>
    <w:p w:rsidR="000E1609" w:rsidRDefault="000E1609" w:rsidP="00E573AE">
      <w:pPr>
        <w:pStyle w:val="ListParagraph"/>
        <w:numPr>
          <w:ilvl w:val="0"/>
          <w:numId w:val="16"/>
        </w:numPr>
        <w:tabs>
          <w:tab w:val="left" w:pos="581"/>
        </w:tabs>
        <w:spacing w:before="1" w:line="230" w:lineRule="auto"/>
        <w:ind w:right="124"/>
      </w:pPr>
      <w:r>
        <w:rPr>
          <w:rFonts w:ascii="Segoe UI" w:hAnsi="Segoe UI" w:cs="Segoe UI"/>
          <w:color w:val="374151"/>
          <w:shd w:val="clear" w:color="auto" w:fill="F7F7F8"/>
        </w:rPr>
        <w:t>Taigman, Y., Yang, M., Ranzato, M., &amp; Wolf, L. (2014). DeepFace:</w:t>
      </w:r>
      <w:r>
        <w:rPr>
          <w:rFonts w:ascii="Segoe UI" w:hAnsi="Segoe UI" w:cs="Segoe UI"/>
          <w:color w:val="374151"/>
          <w:shd w:val="clear" w:color="auto" w:fill="F7F7F8"/>
        </w:rPr>
        <w:t xml:space="preserve"> </w:t>
      </w:r>
      <w:r>
        <w:rPr>
          <w:rFonts w:ascii="Segoe UI" w:hAnsi="Segoe UI" w:cs="Segoe UI"/>
          <w:color w:val="374151"/>
          <w:shd w:val="clear" w:color="auto" w:fill="F7F7F8"/>
        </w:rPr>
        <w:t xml:space="preserve"> Closing the gap to human-level performance in face verification. In Proceedings of the IEEE Conference on Computer Vision and Pattern Recognition (CVPR)</w:t>
      </w:r>
      <w:r>
        <w:rPr>
          <w:rFonts w:ascii="Segoe UI" w:hAnsi="Segoe UI" w:cs="Segoe UI"/>
          <w:color w:val="374151"/>
          <w:shd w:val="clear" w:color="auto" w:fill="F7F7F8"/>
        </w:rPr>
        <w:t>.</w:t>
      </w:r>
    </w:p>
    <w:p w:rsidR="0097678A" w:rsidRDefault="0097678A" w:rsidP="0097678A">
      <w:pPr>
        <w:pStyle w:val="ListParagraph"/>
        <w:tabs>
          <w:tab w:val="left" w:pos="581"/>
        </w:tabs>
        <w:spacing w:before="1" w:line="230" w:lineRule="auto"/>
        <w:ind w:right="124" w:firstLine="0"/>
      </w:pPr>
    </w:p>
    <w:p w:rsidR="0097678A" w:rsidRDefault="0097678A" w:rsidP="0097678A">
      <w:pPr>
        <w:pStyle w:val="ListParagraph"/>
        <w:tabs>
          <w:tab w:val="left" w:pos="581"/>
        </w:tabs>
        <w:spacing w:before="1" w:line="230" w:lineRule="auto"/>
        <w:ind w:right="124" w:firstLine="0"/>
      </w:pPr>
    </w:p>
    <w:p w:rsidR="00063DB0" w:rsidRDefault="00063DB0" w:rsidP="0097678A">
      <w:pPr>
        <w:pStyle w:val="ListParagraph"/>
        <w:tabs>
          <w:tab w:val="left" w:pos="581"/>
        </w:tabs>
        <w:spacing w:before="1" w:line="230" w:lineRule="auto"/>
        <w:ind w:right="124" w:firstLine="0"/>
        <w:rPr>
          <w:color w:val="333333"/>
          <w:sz w:val="24"/>
        </w:rPr>
      </w:pPr>
    </w:p>
    <w:sectPr w:rsidR="00063DB0">
      <w:pgSz w:w="12240" w:h="15840"/>
      <w:pgMar w:top="1820" w:right="1320" w:bottom="1240" w:left="1220" w:header="0" w:footer="1055"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67C9" w:rsidRDefault="001067C9">
      <w:r>
        <w:separator/>
      </w:r>
    </w:p>
  </w:endnote>
  <w:endnote w:type="continuationSeparator" w:id="0">
    <w:p w:rsidR="001067C9" w:rsidRDefault="001067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3DB0" w:rsidRDefault="006D5ACA">
    <w:pPr>
      <w:pStyle w:val="BodyText"/>
      <w:spacing w:line="14" w:lineRule="auto"/>
      <w:ind w:left="0"/>
      <w:rPr>
        <w:sz w:val="20"/>
      </w:rPr>
    </w:pPr>
    <w:r>
      <w:rPr>
        <w:noProof/>
        <w:lang w:val="en-IN" w:eastAsia="en-IN"/>
      </w:rPr>
      <mc:AlternateContent>
        <mc:Choice Requires="wps">
          <w:drawing>
            <wp:anchor distT="0" distB="0" distL="114300" distR="114300" simplePos="0" relativeHeight="251657728" behindDoc="1" locked="0" layoutInCell="1" allowOverlap="1">
              <wp:simplePos x="0" y="0"/>
              <wp:positionH relativeFrom="page">
                <wp:posOffset>6679565</wp:posOffset>
              </wp:positionH>
              <wp:positionV relativeFrom="page">
                <wp:posOffset>9248775</wp:posOffset>
              </wp:positionV>
              <wp:extent cx="228600" cy="196215"/>
              <wp:effectExtent l="0" t="0" r="0" b="0"/>
              <wp:wrapNone/>
              <wp:docPr id="2"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3DB0" w:rsidRDefault="007C297A">
                          <w:pPr>
                            <w:spacing w:before="20"/>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0E1609">
                            <w:rPr>
                              <w:rFonts w:ascii="Calibri"/>
                              <w:noProof/>
                              <w:spacing w:val="-5"/>
                            </w:rPr>
                            <w:t>1</w:t>
                          </w:r>
                          <w:r>
                            <w:rPr>
                              <w:rFonts w:ascii="Calibri"/>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1" o:spid="_x0000_s1026" type="#_x0000_t202" style="position:absolute;margin-left:525.95pt;margin-top:728.25pt;width:18pt;height:15.4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" filled="f" stroked="f">
              <v:textbox inset="0,0,0,0">
                <w:txbxContent>
                  <w:p w:rsidR="00063DB0" w:rsidRDefault="007C297A">
                    <w:pPr>
                      <w:spacing w:before="20"/>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0E1609">
                      <w:rPr>
                        <w:rFonts w:ascii="Calibri"/>
                        <w:noProof/>
                        <w:spacing w:val="-5"/>
                      </w:rPr>
                      <w:t>1</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67C9" w:rsidRDefault="001067C9">
      <w:r>
        <w:separator/>
      </w:r>
    </w:p>
  </w:footnote>
  <w:footnote w:type="continuationSeparator" w:id="0">
    <w:p w:rsidR="001067C9" w:rsidRDefault="001067C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5E306ED"/>
    <w:multiLevelType w:val="multilevel"/>
    <w:tmpl w:val="B5E306ED"/>
    <w:lvl w:ilvl="0">
      <w:start w:val="1"/>
      <w:numFmt w:val="decimal"/>
      <w:lvlText w:val="%1."/>
      <w:lvlJc w:val="left"/>
      <w:pPr>
        <w:ind w:left="830" w:hanging="361"/>
      </w:pPr>
      <w:rPr>
        <w:rFonts w:ascii="Times New Roman" w:eastAsia="Times New Roman" w:hAnsi="Times New Roman" w:cs="Times New Roman" w:hint="default"/>
        <w:b w:val="0"/>
        <w:bCs w:val="0"/>
        <w:i w:val="0"/>
        <w:iCs w:val="0"/>
        <w:w w:val="100"/>
        <w:sz w:val="24"/>
        <w:szCs w:val="24"/>
        <w:lang w:val="en-US" w:eastAsia="en-US" w:bidi="ar-SA"/>
      </w:rPr>
    </w:lvl>
    <w:lvl w:ilvl="1">
      <w:numFmt w:val="bullet"/>
      <w:lvlText w:val="•"/>
      <w:lvlJc w:val="left"/>
      <w:pPr>
        <w:ind w:left="1223" w:hanging="361"/>
      </w:pPr>
      <w:rPr>
        <w:rFonts w:hint="default"/>
        <w:lang w:val="en-US" w:eastAsia="en-US" w:bidi="ar-SA"/>
      </w:rPr>
    </w:lvl>
    <w:lvl w:ilvl="2">
      <w:numFmt w:val="bullet"/>
      <w:lvlText w:val="•"/>
      <w:lvlJc w:val="left"/>
      <w:pPr>
        <w:ind w:left="1606" w:hanging="361"/>
      </w:pPr>
      <w:rPr>
        <w:rFonts w:hint="default"/>
        <w:lang w:val="en-US" w:eastAsia="en-US" w:bidi="ar-SA"/>
      </w:rPr>
    </w:lvl>
    <w:lvl w:ilvl="3">
      <w:numFmt w:val="bullet"/>
      <w:lvlText w:val="•"/>
      <w:lvlJc w:val="left"/>
      <w:pPr>
        <w:ind w:left="1989" w:hanging="361"/>
      </w:pPr>
      <w:rPr>
        <w:rFonts w:hint="default"/>
        <w:lang w:val="en-US" w:eastAsia="en-US" w:bidi="ar-SA"/>
      </w:rPr>
    </w:lvl>
    <w:lvl w:ilvl="4">
      <w:numFmt w:val="bullet"/>
      <w:lvlText w:val="•"/>
      <w:lvlJc w:val="left"/>
      <w:pPr>
        <w:ind w:left="2372" w:hanging="361"/>
      </w:pPr>
      <w:rPr>
        <w:rFonts w:hint="default"/>
        <w:lang w:val="en-US" w:eastAsia="en-US" w:bidi="ar-SA"/>
      </w:rPr>
    </w:lvl>
    <w:lvl w:ilvl="5">
      <w:numFmt w:val="bullet"/>
      <w:lvlText w:val="•"/>
      <w:lvlJc w:val="left"/>
      <w:pPr>
        <w:ind w:left="2756" w:hanging="361"/>
      </w:pPr>
      <w:rPr>
        <w:rFonts w:hint="default"/>
        <w:lang w:val="en-US" w:eastAsia="en-US" w:bidi="ar-SA"/>
      </w:rPr>
    </w:lvl>
    <w:lvl w:ilvl="6">
      <w:numFmt w:val="bullet"/>
      <w:lvlText w:val="•"/>
      <w:lvlJc w:val="left"/>
      <w:pPr>
        <w:ind w:left="3139" w:hanging="361"/>
      </w:pPr>
      <w:rPr>
        <w:rFonts w:hint="default"/>
        <w:lang w:val="en-US" w:eastAsia="en-US" w:bidi="ar-SA"/>
      </w:rPr>
    </w:lvl>
    <w:lvl w:ilvl="7">
      <w:numFmt w:val="bullet"/>
      <w:lvlText w:val="•"/>
      <w:lvlJc w:val="left"/>
      <w:pPr>
        <w:ind w:left="3522" w:hanging="361"/>
      </w:pPr>
      <w:rPr>
        <w:rFonts w:hint="default"/>
        <w:lang w:val="en-US" w:eastAsia="en-US" w:bidi="ar-SA"/>
      </w:rPr>
    </w:lvl>
    <w:lvl w:ilvl="8">
      <w:numFmt w:val="bullet"/>
      <w:lvlText w:val="•"/>
      <w:lvlJc w:val="left"/>
      <w:pPr>
        <w:ind w:left="3905" w:hanging="361"/>
      </w:pPr>
      <w:rPr>
        <w:rFonts w:hint="default"/>
        <w:lang w:val="en-US" w:eastAsia="en-US" w:bidi="ar-SA"/>
      </w:rPr>
    </w:lvl>
  </w:abstractNum>
  <w:abstractNum w:abstractNumId="1" w15:restartNumberingAfterBreak="0">
    <w:nsid w:val="BF205925"/>
    <w:multiLevelType w:val="multilevel"/>
    <w:tmpl w:val="BF205925"/>
    <w:lvl w:ilvl="0">
      <w:start w:val="1"/>
      <w:numFmt w:val="decimal"/>
      <w:lvlText w:val="%1."/>
      <w:lvlJc w:val="left"/>
      <w:pPr>
        <w:ind w:left="460" w:hanging="240"/>
      </w:pPr>
      <w:rPr>
        <w:rFonts w:ascii="Times New Roman" w:eastAsia="Times New Roman" w:hAnsi="Times New Roman" w:cs="Times New Roman" w:hint="default"/>
        <w:b/>
        <w:bCs/>
        <w:i w:val="0"/>
        <w:iCs w:val="0"/>
        <w:w w:val="100"/>
        <w:sz w:val="24"/>
        <w:szCs w:val="24"/>
        <w:lang w:val="en-US" w:eastAsia="en-US" w:bidi="ar-SA"/>
      </w:rPr>
    </w:lvl>
    <w:lvl w:ilvl="1">
      <w:numFmt w:val="bullet"/>
      <w:lvlText w:val="•"/>
      <w:lvlJc w:val="left"/>
      <w:pPr>
        <w:ind w:left="1384" w:hanging="240"/>
      </w:pPr>
      <w:rPr>
        <w:rFonts w:hint="default"/>
        <w:lang w:val="en-US" w:eastAsia="en-US" w:bidi="ar-SA"/>
      </w:rPr>
    </w:lvl>
    <w:lvl w:ilvl="2">
      <w:numFmt w:val="bullet"/>
      <w:lvlText w:val="•"/>
      <w:lvlJc w:val="left"/>
      <w:pPr>
        <w:ind w:left="2308" w:hanging="240"/>
      </w:pPr>
      <w:rPr>
        <w:rFonts w:hint="default"/>
        <w:lang w:val="en-US" w:eastAsia="en-US" w:bidi="ar-SA"/>
      </w:rPr>
    </w:lvl>
    <w:lvl w:ilvl="3">
      <w:numFmt w:val="bullet"/>
      <w:lvlText w:val="•"/>
      <w:lvlJc w:val="left"/>
      <w:pPr>
        <w:ind w:left="3232" w:hanging="240"/>
      </w:pPr>
      <w:rPr>
        <w:rFonts w:hint="default"/>
        <w:lang w:val="en-US" w:eastAsia="en-US" w:bidi="ar-SA"/>
      </w:rPr>
    </w:lvl>
    <w:lvl w:ilvl="4">
      <w:numFmt w:val="bullet"/>
      <w:lvlText w:val="•"/>
      <w:lvlJc w:val="left"/>
      <w:pPr>
        <w:ind w:left="4156" w:hanging="240"/>
      </w:pPr>
      <w:rPr>
        <w:rFonts w:hint="default"/>
        <w:lang w:val="en-US" w:eastAsia="en-US" w:bidi="ar-SA"/>
      </w:rPr>
    </w:lvl>
    <w:lvl w:ilvl="5">
      <w:numFmt w:val="bullet"/>
      <w:lvlText w:val="•"/>
      <w:lvlJc w:val="left"/>
      <w:pPr>
        <w:ind w:left="5080" w:hanging="240"/>
      </w:pPr>
      <w:rPr>
        <w:rFonts w:hint="default"/>
        <w:lang w:val="en-US" w:eastAsia="en-US" w:bidi="ar-SA"/>
      </w:rPr>
    </w:lvl>
    <w:lvl w:ilvl="6">
      <w:numFmt w:val="bullet"/>
      <w:lvlText w:val="•"/>
      <w:lvlJc w:val="left"/>
      <w:pPr>
        <w:ind w:left="6004" w:hanging="240"/>
      </w:pPr>
      <w:rPr>
        <w:rFonts w:hint="default"/>
        <w:lang w:val="en-US" w:eastAsia="en-US" w:bidi="ar-SA"/>
      </w:rPr>
    </w:lvl>
    <w:lvl w:ilvl="7">
      <w:numFmt w:val="bullet"/>
      <w:lvlText w:val="•"/>
      <w:lvlJc w:val="left"/>
      <w:pPr>
        <w:ind w:left="6928" w:hanging="240"/>
      </w:pPr>
      <w:rPr>
        <w:rFonts w:hint="default"/>
        <w:lang w:val="en-US" w:eastAsia="en-US" w:bidi="ar-SA"/>
      </w:rPr>
    </w:lvl>
    <w:lvl w:ilvl="8">
      <w:numFmt w:val="bullet"/>
      <w:lvlText w:val="•"/>
      <w:lvlJc w:val="left"/>
      <w:pPr>
        <w:ind w:left="7852" w:hanging="240"/>
      </w:pPr>
      <w:rPr>
        <w:rFonts w:hint="default"/>
        <w:lang w:val="en-US" w:eastAsia="en-US" w:bidi="ar-SA"/>
      </w:rPr>
    </w:lvl>
  </w:abstractNum>
  <w:abstractNum w:abstractNumId="2" w15:restartNumberingAfterBreak="0">
    <w:nsid w:val="CF092B84"/>
    <w:multiLevelType w:val="multilevel"/>
    <w:tmpl w:val="CF092B84"/>
    <w:lvl w:ilvl="0">
      <w:numFmt w:val="bullet"/>
      <w:lvlText w:val=""/>
      <w:lvlJc w:val="left"/>
      <w:pPr>
        <w:ind w:left="941" w:hanging="360"/>
      </w:pPr>
      <w:rPr>
        <w:rFonts w:ascii="Symbol" w:eastAsia="Symbol" w:hAnsi="Symbol" w:cs="Symbol" w:hint="default"/>
        <w:w w:val="100"/>
        <w:lang w:val="en-US" w:eastAsia="en-US" w:bidi="ar-SA"/>
      </w:rPr>
    </w:lvl>
    <w:lvl w:ilvl="1">
      <w:numFmt w:val="bullet"/>
      <w:lvlText w:val="•"/>
      <w:lvlJc w:val="left"/>
      <w:pPr>
        <w:ind w:left="1816" w:hanging="360"/>
      </w:pPr>
      <w:rPr>
        <w:rFonts w:hint="default"/>
        <w:lang w:val="en-US" w:eastAsia="en-US" w:bidi="ar-SA"/>
      </w:rPr>
    </w:lvl>
    <w:lvl w:ilvl="2">
      <w:numFmt w:val="bullet"/>
      <w:lvlText w:val="•"/>
      <w:lvlJc w:val="left"/>
      <w:pPr>
        <w:ind w:left="2692" w:hanging="360"/>
      </w:pPr>
      <w:rPr>
        <w:rFonts w:hint="default"/>
        <w:lang w:val="en-US" w:eastAsia="en-US" w:bidi="ar-SA"/>
      </w:rPr>
    </w:lvl>
    <w:lvl w:ilvl="3">
      <w:numFmt w:val="bullet"/>
      <w:lvlText w:val="•"/>
      <w:lvlJc w:val="left"/>
      <w:pPr>
        <w:ind w:left="3568" w:hanging="360"/>
      </w:pPr>
      <w:rPr>
        <w:rFonts w:hint="default"/>
        <w:lang w:val="en-US" w:eastAsia="en-US" w:bidi="ar-SA"/>
      </w:rPr>
    </w:lvl>
    <w:lvl w:ilvl="4">
      <w:numFmt w:val="bullet"/>
      <w:lvlText w:val="•"/>
      <w:lvlJc w:val="left"/>
      <w:pPr>
        <w:ind w:left="4444" w:hanging="360"/>
      </w:pPr>
      <w:rPr>
        <w:rFonts w:hint="default"/>
        <w:lang w:val="en-US" w:eastAsia="en-US" w:bidi="ar-SA"/>
      </w:rPr>
    </w:lvl>
    <w:lvl w:ilvl="5">
      <w:numFmt w:val="bullet"/>
      <w:lvlText w:val="•"/>
      <w:lvlJc w:val="left"/>
      <w:pPr>
        <w:ind w:left="5320" w:hanging="360"/>
      </w:pPr>
      <w:rPr>
        <w:rFonts w:hint="default"/>
        <w:lang w:val="en-US" w:eastAsia="en-US" w:bidi="ar-SA"/>
      </w:rPr>
    </w:lvl>
    <w:lvl w:ilvl="6">
      <w:numFmt w:val="bullet"/>
      <w:lvlText w:val="•"/>
      <w:lvlJc w:val="left"/>
      <w:pPr>
        <w:ind w:left="6196" w:hanging="360"/>
      </w:pPr>
      <w:rPr>
        <w:rFonts w:hint="default"/>
        <w:lang w:val="en-US" w:eastAsia="en-US" w:bidi="ar-SA"/>
      </w:rPr>
    </w:lvl>
    <w:lvl w:ilvl="7">
      <w:numFmt w:val="bullet"/>
      <w:lvlText w:val="•"/>
      <w:lvlJc w:val="left"/>
      <w:pPr>
        <w:ind w:left="7072" w:hanging="360"/>
      </w:pPr>
      <w:rPr>
        <w:rFonts w:hint="default"/>
        <w:lang w:val="en-US" w:eastAsia="en-US" w:bidi="ar-SA"/>
      </w:rPr>
    </w:lvl>
    <w:lvl w:ilvl="8">
      <w:numFmt w:val="bullet"/>
      <w:lvlText w:val="•"/>
      <w:lvlJc w:val="left"/>
      <w:pPr>
        <w:ind w:left="7948" w:hanging="360"/>
      </w:pPr>
      <w:rPr>
        <w:rFonts w:hint="default"/>
        <w:lang w:val="en-US" w:eastAsia="en-US" w:bidi="ar-SA"/>
      </w:rPr>
    </w:lvl>
  </w:abstractNum>
  <w:abstractNum w:abstractNumId="3" w15:restartNumberingAfterBreak="0">
    <w:nsid w:val="0053208E"/>
    <w:multiLevelType w:val="multilevel"/>
    <w:tmpl w:val="0053208E"/>
    <w:lvl w:ilvl="0">
      <w:start w:val="1"/>
      <w:numFmt w:val="decimal"/>
      <w:lvlText w:val="%1."/>
      <w:lvlJc w:val="left"/>
      <w:pPr>
        <w:ind w:left="941" w:hanging="360"/>
      </w:pPr>
      <w:rPr>
        <w:rFonts w:ascii="Times New Roman" w:eastAsia="Times New Roman" w:hAnsi="Times New Roman" w:cs="Times New Roman" w:hint="default"/>
        <w:b w:val="0"/>
        <w:bCs w:val="0"/>
        <w:i w:val="0"/>
        <w:iCs w:val="0"/>
        <w:w w:val="100"/>
        <w:sz w:val="24"/>
        <w:szCs w:val="24"/>
        <w:lang w:val="en-US" w:eastAsia="en-US" w:bidi="ar-SA"/>
      </w:rPr>
    </w:lvl>
    <w:lvl w:ilvl="1">
      <w:numFmt w:val="bullet"/>
      <w:lvlText w:val="•"/>
      <w:lvlJc w:val="left"/>
      <w:pPr>
        <w:ind w:left="1816" w:hanging="360"/>
      </w:pPr>
      <w:rPr>
        <w:rFonts w:hint="default"/>
        <w:lang w:val="en-US" w:eastAsia="en-US" w:bidi="ar-SA"/>
      </w:rPr>
    </w:lvl>
    <w:lvl w:ilvl="2">
      <w:numFmt w:val="bullet"/>
      <w:lvlText w:val="•"/>
      <w:lvlJc w:val="left"/>
      <w:pPr>
        <w:ind w:left="2692" w:hanging="360"/>
      </w:pPr>
      <w:rPr>
        <w:rFonts w:hint="default"/>
        <w:lang w:val="en-US" w:eastAsia="en-US" w:bidi="ar-SA"/>
      </w:rPr>
    </w:lvl>
    <w:lvl w:ilvl="3">
      <w:numFmt w:val="bullet"/>
      <w:lvlText w:val="•"/>
      <w:lvlJc w:val="left"/>
      <w:pPr>
        <w:ind w:left="3568" w:hanging="360"/>
      </w:pPr>
      <w:rPr>
        <w:rFonts w:hint="default"/>
        <w:lang w:val="en-US" w:eastAsia="en-US" w:bidi="ar-SA"/>
      </w:rPr>
    </w:lvl>
    <w:lvl w:ilvl="4">
      <w:numFmt w:val="bullet"/>
      <w:lvlText w:val="•"/>
      <w:lvlJc w:val="left"/>
      <w:pPr>
        <w:ind w:left="4444" w:hanging="360"/>
      </w:pPr>
      <w:rPr>
        <w:rFonts w:hint="default"/>
        <w:lang w:val="en-US" w:eastAsia="en-US" w:bidi="ar-SA"/>
      </w:rPr>
    </w:lvl>
    <w:lvl w:ilvl="5">
      <w:numFmt w:val="bullet"/>
      <w:lvlText w:val="•"/>
      <w:lvlJc w:val="left"/>
      <w:pPr>
        <w:ind w:left="5320" w:hanging="360"/>
      </w:pPr>
      <w:rPr>
        <w:rFonts w:hint="default"/>
        <w:lang w:val="en-US" w:eastAsia="en-US" w:bidi="ar-SA"/>
      </w:rPr>
    </w:lvl>
    <w:lvl w:ilvl="6">
      <w:numFmt w:val="bullet"/>
      <w:lvlText w:val="•"/>
      <w:lvlJc w:val="left"/>
      <w:pPr>
        <w:ind w:left="6196" w:hanging="360"/>
      </w:pPr>
      <w:rPr>
        <w:rFonts w:hint="default"/>
        <w:lang w:val="en-US" w:eastAsia="en-US" w:bidi="ar-SA"/>
      </w:rPr>
    </w:lvl>
    <w:lvl w:ilvl="7">
      <w:numFmt w:val="bullet"/>
      <w:lvlText w:val="•"/>
      <w:lvlJc w:val="left"/>
      <w:pPr>
        <w:ind w:left="7072" w:hanging="360"/>
      </w:pPr>
      <w:rPr>
        <w:rFonts w:hint="default"/>
        <w:lang w:val="en-US" w:eastAsia="en-US" w:bidi="ar-SA"/>
      </w:rPr>
    </w:lvl>
    <w:lvl w:ilvl="8">
      <w:numFmt w:val="bullet"/>
      <w:lvlText w:val="•"/>
      <w:lvlJc w:val="left"/>
      <w:pPr>
        <w:ind w:left="7948" w:hanging="360"/>
      </w:pPr>
      <w:rPr>
        <w:rFonts w:hint="default"/>
        <w:lang w:val="en-US" w:eastAsia="en-US" w:bidi="ar-SA"/>
      </w:rPr>
    </w:lvl>
  </w:abstractNum>
  <w:abstractNum w:abstractNumId="4" w15:restartNumberingAfterBreak="0">
    <w:nsid w:val="0248C179"/>
    <w:multiLevelType w:val="multilevel"/>
    <w:tmpl w:val="0248C179"/>
    <w:lvl w:ilvl="0">
      <w:start w:val="1"/>
      <w:numFmt w:val="decimal"/>
      <w:lvlText w:val="%1."/>
      <w:lvlJc w:val="left"/>
      <w:pPr>
        <w:ind w:left="581" w:hanging="361"/>
      </w:pPr>
      <w:rPr>
        <w:rFonts w:hint="default"/>
        <w:w w:val="100"/>
        <w:lang w:val="en-US" w:eastAsia="en-US" w:bidi="ar-SA"/>
      </w:rPr>
    </w:lvl>
    <w:lvl w:ilvl="1">
      <w:numFmt w:val="bullet"/>
      <w:lvlText w:val="•"/>
      <w:lvlJc w:val="left"/>
      <w:pPr>
        <w:ind w:left="1492" w:hanging="361"/>
      </w:pPr>
      <w:rPr>
        <w:rFonts w:hint="default"/>
        <w:lang w:val="en-US" w:eastAsia="en-US" w:bidi="ar-SA"/>
      </w:rPr>
    </w:lvl>
    <w:lvl w:ilvl="2">
      <w:numFmt w:val="bullet"/>
      <w:lvlText w:val="•"/>
      <w:lvlJc w:val="left"/>
      <w:pPr>
        <w:ind w:left="2404" w:hanging="361"/>
      </w:pPr>
      <w:rPr>
        <w:rFonts w:hint="default"/>
        <w:lang w:val="en-US" w:eastAsia="en-US" w:bidi="ar-SA"/>
      </w:rPr>
    </w:lvl>
    <w:lvl w:ilvl="3">
      <w:numFmt w:val="bullet"/>
      <w:lvlText w:val="•"/>
      <w:lvlJc w:val="left"/>
      <w:pPr>
        <w:ind w:left="3316" w:hanging="361"/>
      </w:pPr>
      <w:rPr>
        <w:rFonts w:hint="default"/>
        <w:lang w:val="en-US" w:eastAsia="en-US" w:bidi="ar-SA"/>
      </w:rPr>
    </w:lvl>
    <w:lvl w:ilvl="4">
      <w:numFmt w:val="bullet"/>
      <w:lvlText w:val="•"/>
      <w:lvlJc w:val="left"/>
      <w:pPr>
        <w:ind w:left="4228" w:hanging="361"/>
      </w:pPr>
      <w:rPr>
        <w:rFonts w:hint="default"/>
        <w:lang w:val="en-US" w:eastAsia="en-US" w:bidi="ar-SA"/>
      </w:rPr>
    </w:lvl>
    <w:lvl w:ilvl="5">
      <w:numFmt w:val="bullet"/>
      <w:lvlText w:val="•"/>
      <w:lvlJc w:val="left"/>
      <w:pPr>
        <w:ind w:left="5140" w:hanging="361"/>
      </w:pPr>
      <w:rPr>
        <w:rFonts w:hint="default"/>
        <w:lang w:val="en-US" w:eastAsia="en-US" w:bidi="ar-SA"/>
      </w:rPr>
    </w:lvl>
    <w:lvl w:ilvl="6">
      <w:numFmt w:val="bullet"/>
      <w:lvlText w:val="•"/>
      <w:lvlJc w:val="left"/>
      <w:pPr>
        <w:ind w:left="6052" w:hanging="361"/>
      </w:pPr>
      <w:rPr>
        <w:rFonts w:hint="default"/>
        <w:lang w:val="en-US" w:eastAsia="en-US" w:bidi="ar-SA"/>
      </w:rPr>
    </w:lvl>
    <w:lvl w:ilvl="7">
      <w:numFmt w:val="bullet"/>
      <w:lvlText w:val="•"/>
      <w:lvlJc w:val="left"/>
      <w:pPr>
        <w:ind w:left="6964" w:hanging="361"/>
      </w:pPr>
      <w:rPr>
        <w:rFonts w:hint="default"/>
        <w:lang w:val="en-US" w:eastAsia="en-US" w:bidi="ar-SA"/>
      </w:rPr>
    </w:lvl>
    <w:lvl w:ilvl="8">
      <w:numFmt w:val="bullet"/>
      <w:lvlText w:val="•"/>
      <w:lvlJc w:val="left"/>
      <w:pPr>
        <w:ind w:left="7876" w:hanging="361"/>
      </w:pPr>
      <w:rPr>
        <w:rFonts w:hint="default"/>
        <w:lang w:val="en-US" w:eastAsia="en-US" w:bidi="ar-SA"/>
      </w:rPr>
    </w:lvl>
  </w:abstractNum>
  <w:abstractNum w:abstractNumId="5" w15:restartNumberingAfterBreak="0">
    <w:nsid w:val="02A6399E"/>
    <w:multiLevelType w:val="multilevel"/>
    <w:tmpl w:val="2F4C0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3D62ECE"/>
    <w:multiLevelType w:val="multilevel"/>
    <w:tmpl w:val="03D62ECE"/>
    <w:lvl w:ilvl="0">
      <w:start w:val="1"/>
      <w:numFmt w:val="decimal"/>
      <w:lvlText w:val="%1."/>
      <w:lvlJc w:val="left"/>
      <w:pPr>
        <w:ind w:left="830" w:hanging="361"/>
      </w:pPr>
      <w:rPr>
        <w:rFonts w:ascii="Times New Roman" w:eastAsia="Times New Roman" w:hAnsi="Times New Roman" w:cs="Times New Roman" w:hint="default"/>
        <w:b w:val="0"/>
        <w:bCs w:val="0"/>
        <w:i w:val="0"/>
        <w:iCs w:val="0"/>
        <w:w w:val="100"/>
        <w:sz w:val="24"/>
        <w:szCs w:val="24"/>
        <w:lang w:val="en-US" w:eastAsia="en-US" w:bidi="ar-SA"/>
      </w:rPr>
    </w:lvl>
    <w:lvl w:ilvl="1">
      <w:numFmt w:val="bullet"/>
      <w:lvlText w:val="•"/>
      <w:lvlJc w:val="left"/>
      <w:pPr>
        <w:ind w:left="1223" w:hanging="361"/>
      </w:pPr>
      <w:rPr>
        <w:rFonts w:hint="default"/>
        <w:lang w:val="en-US" w:eastAsia="en-US" w:bidi="ar-SA"/>
      </w:rPr>
    </w:lvl>
    <w:lvl w:ilvl="2">
      <w:numFmt w:val="bullet"/>
      <w:lvlText w:val="•"/>
      <w:lvlJc w:val="left"/>
      <w:pPr>
        <w:ind w:left="1606" w:hanging="361"/>
      </w:pPr>
      <w:rPr>
        <w:rFonts w:hint="default"/>
        <w:lang w:val="en-US" w:eastAsia="en-US" w:bidi="ar-SA"/>
      </w:rPr>
    </w:lvl>
    <w:lvl w:ilvl="3">
      <w:numFmt w:val="bullet"/>
      <w:lvlText w:val="•"/>
      <w:lvlJc w:val="left"/>
      <w:pPr>
        <w:ind w:left="1989" w:hanging="361"/>
      </w:pPr>
      <w:rPr>
        <w:rFonts w:hint="default"/>
        <w:lang w:val="en-US" w:eastAsia="en-US" w:bidi="ar-SA"/>
      </w:rPr>
    </w:lvl>
    <w:lvl w:ilvl="4">
      <w:numFmt w:val="bullet"/>
      <w:lvlText w:val="•"/>
      <w:lvlJc w:val="left"/>
      <w:pPr>
        <w:ind w:left="2372" w:hanging="361"/>
      </w:pPr>
      <w:rPr>
        <w:rFonts w:hint="default"/>
        <w:lang w:val="en-US" w:eastAsia="en-US" w:bidi="ar-SA"/>
      </w:rPr>
    </w:lvl>
    <w:lvl w:ilvl="5">
      <w:numFmt w:val="bullet"/>
      <w:lvlText w:val="•"/>
      <w:lvlJc w:val="left"/>
      <w:pPr>
        <w:ind w:left="2756" w:hanging="361"/>
      </w:pPr>
      <w:rPr>
        <w:rFonts w:hint="default"/>
        <w:lang w:val="en-US" w:eastAsia="en-US" w:bidi="ar-SA"/>
      </w:rPr>
    </w:lvl>
    <w:lvl w:ilvl="6">
      <w:numFmt w:val="bullet"/>
      <w:lvlText w:val="•"/>
      <w:lvlJc w:val="left"/>
      <w:pPr>
        <w:ind w:left="3139" w:hanging="361"/>
      </w:pPr>
      <w:rPr>
        <w:rFonts w:hint="default"/>
        <w:lang w:val="en-US" w:eastAsia="en-US" w:bidi="ar-SA"/>
      </w:rPr>
    </w:lvl>
    <w:lvl w:ilvl="7">
      <w:numFmt w:val="bullet"/>
      <w:lvlText w:val="•"/>
      <w:lvlJc w:val="left"/>
      <w:pPr>
        <w:ind w:left="3522" w:hanging="361"/>
      </w:pPr>
      <w:rPr>
        <w:rFonts w:hint="default"/>
        <w:lang w:val="en-US" w:eastAsia="en-US" w:bidi="ar-SA"/>
      </w:rPr>
    </w:lvl>
    <w:lvl w:ilvl="8">
      <w:numFmt w:val="bullet"/>
      <w:lvlText w:val="•"/>
      <w:lvlJc w:val="left"/>
      <w:pPr>
        <w:ind w:left="3905" w:hanging="361"/>
      </w:pPr>
      <w:rPr>
        <w:rFonts w:hint="default"/>
        <w:lang w:val="en-US" w:eastAsia="en-US" w:bidi="ar-SA"/>
      </w:rPr>
    </w:lvl>
  </w:abstractNum>
  <w:abstractNum w:abstractNumId="7" w15:restartNumberingAfterBreak="0">
    <w:nsid w:val="06884764"/>
    <w:multiLevelType w:val="multilevel"/>
    <w:tmpl w:val="0220E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A016862"/>
    <w:multiLevelType w:val="multilevel"/>
    <w:tmpl w:val="9522B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0013023"/>
    <w:multiLevelType w:val="multilevel"/>
    <w:tmpl w:val="E6748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B654F3"/>
    <w:multiLevelType w:val="multilevel"/>
    <w:tmpl w:val="25B654F3"/>
    <w:lvl w:ilvl="0">
      <w:start w:val="1"/>
      <w:numFmt w:val="decimal"/>
      <w:lvlText w:val="%1."/>
      <w:lvlJc w:val="left"/>
      <w:pPr>
        <w:ind w:left="830" w:hanging="361"/>
      </w:pPr>
      <w:rPr>
        <w:rFonts w:ascii="Times New Roman" w:eastAsia="Times New Roman" w:hAnsi="Times New Roman" w:cs="Times New Roman" w:hint="default"/>
        <w:b w:val="0"/>
        <w:bCs w:val="0"/>
        <w:i w:val="0"/>
        <w:iCs w:val="0"/>
        <w:w w:val="100"/>
        <w:sz w:val="24"/>
        <w:szCs w:val="24"/>
        <w:lang w:val="en-US" w:eastAsia="en-US" w:bidi="ar-SA"/>
      </w:rPr>
    </w:lvl>
    <w:lvl w:ilvl="1">
      <w:numFmt w:val="bullet"/>
      <w:lvlText w:val="•"/>
      <w:lvlJc w:val="left"/>
      <w:pPr>
        <w:ind w:left="1223" w:hanging="361"/>
      </w:pPr>
      <w:rPr>
        <w:rFonts w:hint="default"/>
        <w:lang w:val="en-US" w:eastAsia="en-US" w:bidi="ar-SA"/>
      </w:rPr>
    </w:lvl>
    <w:lvl w:ilvl="2">
      <w:numFmt w:val="bullet"/>
      <w:lvlText w:val="•"/>
      <w:lvlJc w:val="left"/>
      <w:pPr>
        <w:ind w:left="1606" w:hanging="361"/>
      </w:pPr>
      <w:rPr>
        <w:rFonts w:hint="default"/>
        <w:lang w:val="en-US" w:eastAsia="en-US" w:bidi="ar-SA"/>
      </w:rPr>
    </w:lvl>
    <w:lvl w:ilvl="3">
      <w:numFmt w:val="bullet"/>
      <w:lvlText w:val="•"/>
      <w:lvlJc w:val="left"/>
      <w:pPr>
        <w:ind w:left="1989" w:hanging="361"/>
      </w:pPr>
      <w:rPr>
        <w:rFonts w:hint="default"/>
        <w:lang w:val="en-US" w:eastAsia="en-US" w:bidi="ar-SA"/>
      </w:rPr>
    </w:lvl>
    <w:lvl w:ilvl="4">
      <w:numFmt w:val="bullet"/>
      <w:lvlText w:val="•"/>
      <w:lvlJc w:val="left"/>
      <w:pPr>
        <w:ind w:left="2372" w:hanging="361"/>
      </w:pPr>
      <w:rPr>
        <w:rFonts w:hint="default"/>
        <w:lang w:val="en-US" w:eastAsia="en-US" w:bidi="ar-SA"/>
      </w:rPr>
    </w:lvl>
    <w:lvl w:ilvl="5">
      <w:numFmt w:val="bullet"/>
      <w:lvlText w:val="•"/>
      <w:lvlJc w:val="left"/>
      <w:pPr>
        <w:ind w:left="2756" w:hanging="361"/>
      </w:pPr>
      <w:rPr>
        <w:rFonts w:hint="default"/>
        <w:lang w:val="en-US" w:eastAsia="en-US" w:bidi="ar-SA"/>
      </w:rPr>
    </w:lvl>
    <w:lvl w:ilvl="6">
      <w:numFmt w:val="bullet"/>
      <w:lvlText w:val="•"/>
      <w:lvlJc w:val="left"/>
      <w:pPr>
        <w:ind w:left="3139" w:hanging="361"/>
      </w:pPr>
      <w:rPr>
        <w:rFonts w:hint="default"/>
        <w:lang w:val="en-US" w:eastAsia="en-US" w:bidi="ar-SA"/>
      </w:rPr>
    </w:lvl>
    <w:lvl w:ilvl="7">
      <w:numFmt w:val="bullet"/>
      <w:lvlText w:val="•"/>
      <w:lvlJc w:val="left"/>
      <w:pPr>
        <w:ind w:left="3522" w:hanging="361"/>
      </w:pPr>
      <w:rPr>
        <w:rFonts w:hint="default"/>
        <w:lang w:val="en-US" w:eastAsia="en-US" w:bidi="ar-SA"/>
      </w:rPr>
    </w:lvl>
    <w:lvl w:ilvl="8">
      <w:numFmt w:val="bullet"/>
      <w:lvlText w:val="•"/>
      <w:lvlJc w:val="left"/>
      <w:pPr>
        <w:ind w:left="3905" w:hanging="361"/>
      </w:pPr>
      <w:rPr>
        <w:rFonts w:hint="default"/>
        <w:lang w:val="en-US" w:eastAsia="en-US" w:bidi="ar-SA"/>
      </w:rPr>
    </w:lvl>
  </w:abstractNum>
  <w:abstractNum w:abstractNumId="11" w15:restartNumberingAfterBreak="0">
    <w:nsid w:val="2A327827"/>
    <w:multiLevelType w:val="multilevel"/>
    <w:tmpl w:val="711E1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1537B45"/>
    <w:multiLevelType w:val="hybridMultilevel"/>
    <w:tmpl w:val="A1F82DD8"/>
    <w:lvl w:ilvl="0" w:tplc="D652A1A4">
      <w:start w:val="1"/>
      <w:numFmt w:val="decimal"/>
      <w:lvlText w:val="%1."/>
      <w:lvlJc w:val="left"/>
      <w:pPr>
        <w:ind w:left="720" w:hanging="360"/>
      </w:pPr>
      <w:rPr>
        <w:rFonts w:hint="default"/>
        <w:b/>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7B432DE"/>
    <w:multiLevelType w:val="multilevel"/>
    <w:tmpl w:val="36EC6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422208"/>
    <w:multiLevelType w:val="multilevel"/>
    <w:tmpl w:val="A14C5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EFD3BBF"/>
    <w:multiLevelType w:val="multilevel"/>
    <w:tmpl w:val="A4E6A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1A81613"/>
    <w:multiLevelType w:val="hybridMultilevel"/>
    <w:tmpl w:val="20BC3D9E"/>
    <w:lvl w:ilvl="0" w:tplc="9D262E5E">
      <w:start w:val="1"/>
      <w:numFmt w:val="decimal"/>
      <w:lvlText w:val="%1."/>
      <w:lvlJc w:val="left"/>
      <w:pPr>
        <w:ind w:left="940" w:hanging="360"/>
      </w:pPr>
      <w:rPr>
        <w:rFonts w:hint="default"/>
      </w:rPr>
    </w:lvl>
    <w:lvl w:ilvl="1" w:tplc="40090019" w:tentative="1">
      <w:start w:val="1"/>
      <w:numFmt w:val="lowerLetter"/>
      <w:lvlText w:val="%2."/>
      <w:lvlJc w:val="left"/>
      <w:pPr>
        <w:ind w:left="1660" w:hanging="360"/>
      </w:pPr>
    </w:lvl>
    <w:lvl w:ilvl="2" w:tplc="4009001B" w:tentative="1">
      <w:start w:val="1"/>
      <w:numFmt w:val="lowerRoman"/>
      <w:lvlText w:val="%3."/>
      <w:lvlJc w:val="right"/>
      <w:pPr>
        <w:ind w:left="2380" w:hanging="180"/>
      </w:pPr>
    </w:lvl>
    <w:lvl w:ilvl="3" w:tplc="4009000F" w:tentative="1">
      <w:start w:val="1"/>
      <w:numFmt w:val="decimal"/>
      <w:lvlText w:val="%4."/>
      <w:lvlJc w:val="left"/>
      <w:pPr>
        <w:ind w:left="3100" w:hanging="360"/>
      </w:pPr>
    </w:lvl>
    <w:lvl w:ilvl="4" w:tplc="40090019" w:tentative="1">
      <w:start w:val="1"/>
      <w:numFmt w:val="lowerLetter"/>
      <w:lvlText w:val="%5."/>
      <w:lvlJc w:val="left"/>
      <w:pPr>
        <w:ind w:left="3820" w:hanging="360"/>
      </w:pPr>
    </w:lvl>
    <w:lvl w:ilvl="5" w:tplc="4009001B" w:tentative="1">
      <w:start w:val="1"/>
      <w:numFmt w:val="lowerRoman"/>
      <w:lvlText w:val="%6."/>
      <w:lvlJc w:val="right"/>
      <w:pPr>
        <w:ind w:left="4540" w:hanging="180"/>
      </w:pPr>
    </w:lvl>
    <w:lvl w:ilvl="6" w:tplc="4009000F" w:tentative="1">
      <w:start w:val="1"/>
      <w:numFmt w:val="decimal"/>
      <w:lvlText w:val="%7."/>
      <w:lvlJc w:val="left"/>
      <w:pPr>
        <w:ind w:left="5260" w:hanging="360"/>
      </w:pPr>
    </w:lvl>
    <w:lvl w:ilvl="7" w:tplc="40090019" w:tentative="1">
      <w:start w:val="1"/>
      <w:numFmt w:val="lowerLetter"/>
      <w:lvlText w:val="%8."/>
      <w:lvlJc w:val="left"/>
      <w:pPr>
        <w:ind w:left="5980" w:hanging="360"/>
      </w:pPr>
    </w:lvl>
    <w:lvl w:ilvl="8" w:tplc="4009001B" w:tentative="1">
      <w:start w:val="1"/>
      <w:numFmt w:val="lowerRoman"/>
      <w:lvlText w:val="%9."/>
      <w:lvlJc w:val="right"/>
      <w:pPr>
        <w:ind w:left="6700" w:hanging="180"/>
      </w:pPr>
    </w:lvl>
  </w:abstractNum>
  <w:abstractNum w:abstractNumId="17" w15:restartNumberingAfterBreak="0">
    <w:nsid w:val="426E39AD"/>
    <w:multiLevelType w:val="multilevel"/>
    <w:tmpl w:val="CF5A2E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8E1E4C"/>
    <w:multiLevelType w:val="multilevel"/>
    <w:tmpl w:val="E7728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EE862B6"/>
    <w:multiLevelType w:val="multilevel"/>
    <w:tmpl w:val="45C02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9ADCABA"/>
    <w:multiLevelType w:val="multilevel"/>
    <w:tmpl w:val="59ADCABA"/>
    <w:lvl w:ilvl="0">
      <w:start w:val="1"/>
      <w:numFmt w:val="decimal"/>
      <w:lvlText w:val="%1."/>
      <w:lvlJc w:val="left"/>
      <w:pPr>
        <w:ind w:left="460" w:hanging="240"/>
      </w:pPr>
      <w:rPr>
        <w:rFonts w:ascii="Times New Roman" w:eastAsia="Times New Roman" w:hAnsi="Times New Roman" w:cs="Times New Roman" w:hint="default"/>
        <w:b/>
        <w:bCs/>
        <w:i w:val="0"/>
        <w:iCs w:val="0"/>
        <w:w w:val="100"/>
        <w:sz w:val="24"/>
        <w:szCs w:val="24"/>
        <w:lang w:val="en-US" w:eastAsia="en-US" w:bidi="ar-SA"/>
      </w:rPr>
    </w:lvl>
    <w:lvl w:ilvl="1">
      <w:numFmt w:val="bullet"/>
      <w:lvlText w:val="•"/>
      <w:lvlJc w:val="left"/>
      <w:pPr>
        <w:ind w:left="1384" w:hanging="240"/>
      </w:pPr>
      <w:rPr>
        <w:rFonts w:hint="default"/>
        <w:lang w:val="en-US" w:eastAsia="en-US" w:bidi="ar-SA"/>
      </w:rPr>
    </w:lvl>
    <w:lvl w:ilvl="2">
      <w:numFmt w:val="bullet"/>
      <w:lvlText w:val="•"/>
      <w:lvlJc w:val="left"/>
      <w:pPr>
        <w:ind w:left="2308" w:hanging="240"/>
      </w:pPr>
      <w:rPr>
        <w:rFonts w:hint="default"/>
        <w:lang w:val="en-US" w:eastAsia="en-US" w:bidi="ar-SA"/>
      </w:rPr>
    </w:lvl>
    <w:lvl w:ilvl="3">
      <w:numFmt w:val="bullet"/>
      <w:lvlText w:val="•"/>
      <w:lvlJc w:val="left"/>
      <w:pPr>
        <w:ind w:left="3232" w:hanging="240"/>
      </w:pPr>
      <w:rPr>
        <w:rFonts w:hint="default"/>
        <w:lang w:val="en-US" w:eastAsia="en-US" w:bidi="ar-SA"/>
      </w:rPr>
    </w:lvl>
    <w:lvl w:ilvl="4">
      <w:numFmt w:val="bullet"/>
      <w:lvlText w:val="•"/>
      <w:lvlJc w:val="left"/>
      <w:pPr>
        <w:ind w:left="4156" w:hanging="240"/>
      </w:pPr>
      <w:rPr>
        <w:rFonts w:hint="default"/>
        <w:lang w:val="en-US" w:eastAsia="en-US" w:bidi="ar-SA"/>
      </w:rPr>
    </w:lvl>
    <w:lvl w:ilvl="5">
      <w:numFmt w:val="bullet"/>
      <w:lvlText w:val="•"/>
      <w:lvlJc w:val="left"/>
      <w:pPr>
        <w:ind w:left="5080" w:hanging="240"/>
      </w:pPr>
      <w:rPr>
        <w:rFonts w:hint="default"/>
        <w:lang w:val="en-US" w:eastAsia="en-US" w:bidi="ar-SA"/>
      </w:rPr>
    </w:lvl>
    <w:lvl w:ilvl="6">
      <w:numFmt w:val="bullet"/>
      <w:lvlText w:val="•"/>
      <w:lvlJc w:val="left"/>
      <w:pPr>
        <w:ind w:left="6004" w:hanging="240"/>
      </w:pPr>
      <w:rPr>
        <w:rFonts w:hint="default"/>
        <w:lang w:val="en-US" w:eastAsia="en-US" w:bidi="ar-SA"/>
      </w:rPr>
    </w:lvl>
    <w:lvl w:ilvl="7">
      <w:numFmt w:val="bullet"/>
      <w:lvlText w:val="•"/>
      <w:lvlJc w:val="left"/>
      <w:pPr>
        <w:ind w:left="6928" w:hanging="240"/>
      </w:pPr>
      <w:rPr>
        <w:rFonts w:hint="default"/>
        <w:lang w:val="en-US" w:eastAsia="en-US" w:bidi="ar-SA"/>
      </w:rPr>
    </w:lvl>
    <w:lvl w:ilvl="8">
      <w:numFmt w:val="bullet"/>
      <w:lvlText w:val="•"/>
      <w:lvlJc w:val="left"/>
      <w:pPr>
        <w:ind w:left="7852" w:hanging="240"/>
      </w:pPr>
      <w:rPr>
        <w:rFonts w:hint="default"/>
        <w:lang w:val="en-US" w:eastAsia="en-US" w:bidi="ar-SA"/>
      </w:rPr>
    </w:lvl>
  </w:abstractNum>
  <w:abstractNum w:abstractNumId="21" w15:restartNumberingAfterBreak="0">
    <w:nsid w:val="5E2150AE"/>
    <w:multiLevelType w:val="hybridMultilevel"/>
    <w:tmpl w:val="271A9736"/>
    <w:lvl w:ilvl="0" w:tplc="A91AC0E2">
      <w:start w:val="1"/>
      <w:numFmt w:val="decimal"/>
      <w:lvlText w:val="%1."/>
      <w:lvlJc w:val="left"/>
      <w:pPr>
        <w:ind w:left="570" w:hanging="360"/>
      </w:pPr>
      <w:rPr>
        <w:rFonts w:hint="default"/>
        <w:b/>
      </w:rPr>
    </w:lvl>
    <w:lvl w:ilvl="1" w:tplc="40090019" w:tentative="1">
      <w:start w:val="1"/>
      <w:numFmt w:val="lowerLetter"/>
      <w:lvlText w:val="%2."/>
      <w:lvlJc w:val="left"/>
      <w:pPr>
        <w:ind w:left="1290" w:hanging="360"/>
      </w:pPr>
    </w:lvl>
    <w:lvl w:ilvl="2" w:tplc="4009001B" w:tentative="1">
      <w:start w:val="1"/>
      <w:numFmt w:val="lowerRoman"/>
      <w:lvlText w:val="%3."/>
      <w:lvlJc w:val="right"/>
      <w:pPr>
        <w:ind w:left="2010" w:hanging="180"/>
      </w:pPr>
    </w:lvl>
    <w:lvl w:ilvl="3" w:tplc="4009000F" w:tentative="1">
      <w:start w:val="1"/>
      <w:numFmt w:val="decimal"/>
      <w:lvlText w:val="%4."/>
      <w:lvlJc w:val="left"/>
      <w:pPr>
        <w:ind w:left="2730" w:hanging="360"/>
      </w:pPr>
    </w:lvl>
    <w:lvl w:ilvl="4" w:tplc="40090019" w:tentative="1">
      <w:start w:val="1"/>
      <w:numFmt w:val="lowerLetter"/>
      <w:lvlText w:val="%5."/>
      <w:lvlJc w:val="left"/>
      <w:pPr>
        <w:ind w:left="3450" w:hanging="360"/>
      </w:pPr>
    </w:lvl>
    <w:lvl w:ilvl="5" w:tplc="4009001B" w:tentative="1">
      <w:start w:val="1"/>
      <w:numFmt w:val="lowerRoman"/>
      <w:lvlText w:val="%6."/>
      <w:lvlJc w:val="right"/>
      <w:pPr>
        <w:ind w:left="4170" w:hanging="180"/>
      </w:pPr>
    </w:lvl>
    <w:lvl w:ilvl="6" w:tplc="4009000F" w:tentative="1">
      <w:start w:val="1"/>
      <w:numFmt w:val="decimal"/>
      <w:lvlText w:val="%7."/>
      <w:lvlJc w:val="left"/>
      <w:pPr>
        <w:ind w:left="4890" w:hanging="360"/>
      </w:pPr>
    </w:lvl>
    <w:lvl w:ilvl="7" w:tplc="40090019" w:tentative="1">
      <w:start w:val="1"/>
      <w:numFmt w:val="lowerLetter"/>
      <w:lvlText w:val="%8."/>
      <w:lvlJc w:val="left"/>
      <w:pPr>
        <w:ind w:left="5610" w:hanging="360"/>
      </w:pPr>
    </w:lvl>
    <w:lvl w:ilvl="8" w:tplc="4009001B" w:tentative="1">
      <w:start w:val="1"/>
      <w:numFmt w:val="lowerRoman"/>
      <w:lvlText w:val="%9."/>
      <w:lvlJc w:val="right"/>
      <w:pPr>
        <w:ind w:left="6330" w:hanging="180"/>
      </w:pPr>
    </w:lvl>
  </w:abstractNum>
  <w:abstractNum w:abstractNumId="22" w15:restartNumberingAfterBreak="0">
    <w:nsid w:val="6CF30170"/>
    <w:multiLevelType w:val="multilevel"/>
    <w:tmpl w:val="A8CE8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1C0274B"/>
    <w:multiLevelType w:val="multilevel"/>
    <w:tmpl w:val="2668B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2183CF9"/>
    <w:multiLevelType w:val="multilevel"/>
    <w:tmpl w:val="72183CF9"/>
    <w:lvl w:ilvl="0">
      <w:start w:val="1"/>
      <w:numFmt w:val="decimal"/>
      <w:lvlText w:val="%1."/>
      <w:lvlJc w:val="left"/>
      <w:pPr>
        <w:ind w:left="830" w:hanging="361"/>
      </w:pPr>
      <w:rPr>
        <w:rFonts w:hint="default"/>
        <w:w w:val="100"/>
        <w:lang w:val="en-US" w:eastAsia="en-US" w:bidi="ar-SA"/>
      </w:rPr>
    </w:lvl>
    <w:lvl w:ilvl="1">
      <w:numFmt w:val="bullet"/>
      <w:lvlText w:val="•"/>
      <w:lvlJc w:val="left"/>
      <w:pPr>
        <w:ind w:left="1223" w:hanging="361"/>
      </w:pPr>
      <w:rPr>
        <w:rFonts w:hint="default"/>
        <w:lang w:val="en-US" w:eastAsia="en-US" w:bidi="ar-SA"/>
      </w:rPr>
    </w:lvl>
    <w:lvl w:ilvl="2">
      <w:numFmt w:val="bullet"/>
      <w:lvlText w:val="•"/>
      <w:lvlJc w:val="left"/>
      <w:pPr>
        <w:ind w:left="1606" w:hanging="361"/>
      </w:pPr>
      <w:rPr>
        <w:rFonts w:hint="default"/>
        <w:lang w:val="en-US" w:eastAsia="en-US" w:bidi="ar-SA"/>
      </w:rPr>
    </w:lvl>
    <w:lvl w:ilvl="3">
      <w:numFmt w:val="bullet"/>
      <w:lvlText w:val="•"/>
      <w:lvlJc w:val="left"/>
      <w:pPr>
        <w:ind w:left="1989" w:hanging="361"/>
      </w:pPr>
      <w:rPr>
        <w:rFonts w:hint="default"/>
        <w:lang w:val="en-US" w:eastAsia="en-US" w:bidi="ar-SA"/>
      </w:rPr>
    </w:lvl>
    <w:lvl w:ilvl="4">
      <w:numFmt w:val="bullet"/>
      <w:lvlText w:val="•"/>
      <w:lvlJc w:val="left"/>
      <w:pPr>
        <w:ind w:left="2372" w:hanging="361"/>
      </w:pPr>
      <w:rPr>
        <w:rFonts w:hint="default"/>
        <w:lang w:val="en-US" w:eastAsia="en-US" w:bidi="ar-SA"/>
      </w:rPr>
    </w:lvl>
    <w:lvl w:ilvl="5">
      <w:numFmt w:val="bullet"/>
      <w:lvlText w:val="•"/>
      <w:lvlJc w:val="left"/>
      <w:pPr>
        <w:ind w:left="2756" w:hanging="361"/>
      </w:pPr>
      <w:rPr>
        <w:rFonts w:hint="default"/>
        <w:lang w:val="en-US" w:eastAsia="en-US" w:bidi="ar-SA"/>
      </w:rPr>
    </w:lvl>
    <w:lvl w:ilvl="6">
      <w:numFmt w:val="bullet"/>
      <w:lvlText w:val="•"/>
      <w:lvlJc w:val="left"/>
      <w:pPr>
        <w:ind w:left="3139" w:hanging="361"/>
      </w:pPr>
      <w:rPr>
        <w:rFonts w:hint="default"/>
        <w:lang w:val="en-US" w:eastAsia="en-US" w:bidi="ar-SA"/>
      </w:rPr>
    </w:lvl>
    <w:lvl w:ilvl="7">
      <w:numFmt w:val="bullet"/>
      <w:lvlText w:val="•"/>
      <w:lvlJc w:val="left"/>
      <w:pPr>
        <w:ind w:left="3522" w:hanging="361"/>
      </w:pPr>
      <w:rPr>
        <w:rFonts w:hint="default"/>
        <w:lang w:val="en-US" w:eastAsia="en-US" w:bidi="ar-SA"/>
      </w:rPr>
    </w:lvl>
    <w:lvl w:ilvl="8">
      <w:numFmt w:val="bullet"/>
      <w:lvlText w:val="•"/>
      <w:lvlJc w:val="left"/>
      <w:pPr>
        <w:ind w:left="3905" w:hanging="361"/>
      </w:pPr>
      <w:rPr>
        <w:rFonts w:hint="default"/>
        <w:lang w:val="en-US" w:eastAsia="en-US" w:bidi="ar-SA"/>
      </w:rPr>
    </w:lvl>
  </w:abstractNum>
  <w:num w:numId="1">
    <w:abstractNumId w:val="3"/>
  </w:num>
  <w:num w:numId="2">
    <w:abstractNumId w:val="2"/>
  </w:num>
  <w:num w:numId="3">
    <w:abstractNumId w:val="20"/>
  </w:num>
  <w:num w:numId="4">
    <w:abstractNumId w:val="1"/>
  </w:num>
  <w:num w:numId="5">
    <w:abstractNumId w:val="0"/>
  </w:num>
  <w:num w:numId="6">
    <w:abstractNumId w:val="6"/>
  </w:num>
  <w:num w:numId="7">
    <w:abstractNumId w:val="10"/>
  </w:num>
  <w:num w:numId="8">
    <w:abstractNumId w:val="24"/>
  </w:num>
  <w:num w:numId="9">
    <w:abstractNumId w:val="4"/>
  </w:num>
  <w:num w:numId="10">
    <w:abstractNumId w:val="9"/>
  </w:num>
  <w:num w:numId="11">
    <w:abstractNumId w:val="18"/>
  </w:num>
  <w:num w:numId="12">
    <w:abstractNumId w:val="7"/>
  </w:num>
  <w:num w:numId="13">
    <w:abstractNumId w:val="8"/>
  </w:num>
  <w:num w:numId="14">
    <w:abstractNumId w:val="12"/>
  </w:num>
  <w:num w:numId="15">
    <w:abstractNumId w:val="17"/>
  </w:num>
  <w:num w:numId="16">
    <w:abstractNumId w:val="16"/>
  </w:num>
  <w:num w:numId="17">
    <w:abstractNumId w:val="14"/>
  </w:num>
  <w:num w:numId="18">
    <w:abstractNumId w:val="21"/>
  </w:num>
  <w:num w:numId="19">
    <w:abstractNumId w:val="22"/>
  </w:num>
  <w:num w:numId="20">
    <w:abstractNumId w:val="15"/>
  </w:num>
  <w:num w:numId="21">
    <w:abstractNumId w:val="13"/>
  </w:num>
  <w:num w:numId="22">
    <w:abstractNumId w:val="19"/>
  </w:num>
  <w:num w:numId="23">
    <w:abstractNumId w:val="5"/>
  </w:num>
  <w:num w:numId="24">
    <w:abstractNumId w:val="11"/>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US" w:vendorID="64" w:dllVersion="131078" w:nlCheck="1" w:checkStyle="0"/>
  <w:activeWritingStyle w:appName="MSWord" w:lang="en-IN" w:vendorID="64" w:dllVersion="131078" w:nlCheck="1" w:checkStyle="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DB0"/>
    <w:rsid w:val="000158D1"/>
    <w:rsid w:val="0002542F"/>
    <w:rsid w:val="00063DB0"/>
    <w:rsid w:val="00080199"/>
    <w:rsid w:val="00085A11"/>
    <w:rsid w:val="000B26BA"/>
    <w:rsid w:val="000E1609"/>
    <w:rsid w:val="001067C9"/>
    <w:rsid w:val="00112848"/>
    <w:rsid w:val="00114991"/>
    <w:rsid w:val="00121778"/>
    <w:rsid w:val="00141F7F"/>
    <w:rsid w:val="00176E5C"/>
    <w:rsid w:val="001A53E0"/>
    <w:rsid w:val="001E6623"/>
    <w:rsid w:val="002A3B95"/>
    <w:rsid w:val="00341FF9"/>
    <w:rsid w:val="004A76C4"/>
    <w:rsid w:val="004E7880"/>
    <w:rsid w:val="006D5ACA"/>
    <w:rsid w:val="006F5454"/>
    <w:rsid w:val="007B6AF8"/>
    <w:rsid w:val="007C297A"/>
    <w:rsid w:val="008A0C7B"/>
    <w:rsid w:val="008D70DF"/>
    <w:rsid w:val="0097678A"/>
    <w:rsid w:val="00980DB8"/>
    <w:rsid w:val="00987FD1"/>
    <w:rsid w:val="009B6CCE"/>
    <w:rsid w:val="00A5014F"/>
    <w:rsid w:val="00AB2FD6"/>
    <w:rsid w:val="00B00C9E"/>
    <w:rsid w:val="00B05CCC"/>
    <w:rsid w:val="00B235BD"/>
    <w:rsid w:val="00B50ACA"/>
    <w:rsid w:val="00B76BAF"/>
    <w:rsid w:val="00C06935"/>
    <w:rsid w:val="00D0112B"/>
    <w:rsid w:val="00E573AE"/>
    <w:rsid w:val="00EB5BD2"/>
    <w:rsid w:val="00F4116B"/>
    <w:rsid w:val="07EC308B"/>
    <w:rsid w:val="4D4B54B6"/>
    <w:rsid w:val="68D45F2D"/>
    <w:rsid w:val="6E0449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0EC124"/>
  <w15:docId w15:val="{CA54D6F6-594E-4202-A08F-3E9630C8D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IN" w:eastAsia="en-IN" w:bidi="ar-SA"/>
      </w:rPr>
    </w:rPrDefault>
    <w:pPrDefault/>
  </w:docDefaults>
  <w:latentStyles w:defLockedState="0" w:defUIPriority="0" w:defSemiHidden="0" w:defUnhideWhenUsed="0" w:defQFormat="0" w:count="371">
    <w:lsdException w:name="Normal" w:uiPriority="1" w:qFormat="1"/>
    <w:lsdException w:name="heading 1" w:uiPriority="1" w:qFormat="1"/>
    <w:lsdException w:name="heading 2" w:uiPriority="1" w:qFormat="1"/>
    <w:lsdException w:name="heading 3" w:uiPriority="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1" w:qFormat="1"/>
    <w:lsdException w:name="toc 2" w:uiPriority="1" w:qFormat="1"/>
    <w:lsdException w:name="header" w:uiPriority="99"/>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Variable"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widowControl w:val="0"/>
      <w:autoSpaceDE w:val="0"/>
      <w:autoSpaceDN w:val="0"/>
    </w:pPr>
    <w:rPr>
      <w:rFonts w:ascii="Times New Roman" w:eastAsia="Times New Roman" w:hAnsi="Times New Roman" w:cs="Times New Roman"/>
      <w:sz w:val="22"/>
      <w:szCs w:val="22"/>
      <w:lang w:val="en-US" w:eastAsia="en-US"/>
    </w:rPr>
  </w:style>
  <w:style w:type="paragraph" w:styleId="Heading1">
    <w:name w:val="heading 1"/>
    <w:basedOn w:val="Normal"/>
    <w:next w:val="Normal"/>
    <w:uiPriority w:val="1"/>
    <w:qFormat/>
    <w:pPr>
      <w:spacing w:before="64"/>
      <w:ind w:left="104"/>
      <w:jc w:val="center"/>
      <w:outlineLvl w:val="0"/>
    </w:pPr>
    <w:rPr>
      <w:b/>
      <w:bCs/>
      <w:sz w:val="36"/>
      <w:szCs w:val="36"/>
    </w:rPr>
  </w:style>
  <w:style w:type="paragraph" w:styleId="Heading2">
    <w:name w:val="heading 2"/>
    <w:basedOn w:val="Normal"/>
    <w:next w:val="Normal"/>
    <w:uiPriority w:val="1"/>
    <w:qFormat/>
    <w:pPr>
      <w:spacing w:before="64"/>
      <w:ind w:left="104"/>
      <w:jc w:val="center"/>
      <w:outlineLvl w:val="1"/>
    </w:pPr>
    <w:rPr>
      <w:b/>
      <w:bCs/>
      <w:sz w:val="36"/>
      <w:szCs w:val="36"/>
    </w:rPr>
  </w:style>
  <w:style w:type="paragraph" w:styleId="Heading3">
    <w:name w:val="heading 3"/>
    <w:basedOn w:val="Normal"/>
    <w:next w:val="Normal"/>
    <w:uiPriority w:val="1"/>
    <w:qFormat/>
    <w:pPr>
      <w:ind w:left="460" w:hanging="241"/>
      <w:jc w:val="both"/>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20"/>
    </w:pPr>
    <w:rPr>
      <w:sz w:val="24"/>
      <w:szCs w:val="24"/>
    </w:rPr>
  </w:style>
  <w:style w:type="paragraph" w:styleId="TOC1">
    <w:name w:val="toc 1"/>
    <w:basedOn w:val="Normal"/>
    <w:next w:val="Normal"/>
    <w:uiPriority w:val="1"/>
    <w:qFormat/>
    <w:pPr>
      <w:spacing w:before="254"/>
      <w:ind w:left="941" w:hanging="361"/>
    </w:pPr>
    <w:rPr>
      <w:sz w:val="24"/>
      <w:szCs w:val="24"/>
    </w:rPr>
  </w:style>
  <w:style w:type="paragraph" w:styleId="TOC2">
    <w:name w:val="toc 2"/>
    <w:basedOn w:val="Normal"/>
    <w:next w:val="Normal"/>
    <w:uiPriority w:val="1"/>
    <w:qFormat/>
    <w:pPr>
      <w:spacing w:before="254"/>
      <w:ind w:left="941"/>
    </w:pPr>
    <w:rPr>
      <w:sz w:val="24"/>
      <w:szCs w:val="24"/>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580" w:hanging="361"/>
      <w:jc w:val="both"/>
    </w:pPr>
  </w:style>
  <w:style w:type="paragraph" w:customStyle="1" w:styleId="TableParagraph">
    <w:name w:val="Table Paragraph"/>
    <w:basedOn w:val="Normal"/>
    <w:uiPriority w:val="1"/>
    <w:qFormat/>
    <w:pPr>
      <w:ind w:left="830" w:hanging="361"/>
    </w:pPr>
  </w:style>
  <w:style w:type="paragraph" w:styleId="NormalWeb">
    <w:name w:val="Normal (Web)"/>
    <w:basedOn w:val="Normal"/>
    <w:uiPriority w:val="99"/>
    <w:unhideWhenUsed/>
    <w:rsid w:val="00D0112B"/>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D0112B"/>
    <w:rPr>
      <w:b/>
      <w:bCs/>
    </w:rPr>
  </w:style>
  <w:style w:type="paragraph" w:styleId="Header">
    <w:name w:val="header"/>
    <w:basedOn w:val="Normal"/>
    <w:link w:val="HeaderChar"/>
    <w:uiPriority w:val="99"/>
    <w:rsid w:val="00980DB8"/>
    <w:pPr>
      <w:tabs>
        <w:tab w:val="center" w:pos="4513"/>
        <w:tab w:val="right" w:pos="9026"/>
      </w:tabs>
    </w:pPr>
  </w:style>
  <w:style w:type="character" w:customStyle="1" w:styleId="HeaderChar">
    <w:name w:val="Header Char"/>
    <w:basedOn w:val="DefaultParagraphFont"/>
    <w:link w:val="Header"/>
    <w:uiPriority w:val="99"/>
    <w:rsid w:val="00980DB8"/>
    <w:rPr>
      <w:rFonts w:ascii="Times New Roman" w:eastAsia="Times New Roman" w:hAnsi="Times New Roman" w:cs="Times New Roman"/>
      <w:sz w:val="22"/>
      <w:szCs w:val="22"/>
      <w:lang w:val="en-US" w:eastAsia="en-US"/>
    </w:rPr>
  </w:style>
  <w:style w:type="paragraph" w:styleId="Footer">
    <w:name w:val="footer"/>
    <w:basedOn w:val="Normal"/>
    <w:link w:val="FooterChar"/>
    <w:rsid w:val="00980DB8"/>
    <w:pPr>
      <w:tabs>
        <w:tab w:val="center" w:pos="4513"/>
        <w:tab w:val="right" w:pos="9026"/>
      </w:tabs>
    </w:pPr>
  </w:style>
  <w:style w:type="character" w:customStyle="1" w:styleId="FooterChar">
    <w:name w:val="Footer Char"/>
    <w:basedOn w:val="DefaultParagraphFont"/>
    <w:link w:val="Footer"/>
    <w:rsid w:val="00980DB8"/>
    <w:rPr>
      <w:rFonts w:ascii="Times New Roman" w:eastAsia="Times New Roman" w:hAnsi="Times New Roman" w:cs="Times New Roman"/>
      <w:sz w:val="22"/>
      <w:szCs w:val="22"/>
      <w:lang w:val="en-US" w:eastAsia="en-US"/>
    </w:rPr>
  </w:style>
  <w:style w:type="character" w:styleId="Hyperlink">
    <w:name w:val="Hyperlink"/>
    <w:basedOn w:val="DefaultParagraphFont"/>
    <w:uiPriority w:val="99"/>
    <w:unhideWhenUsed/>
    <w:rsid w:val="008D70DF"/>
    <w:rPr>
      <w:color w:val="0000FF"/>
      <w:u w:val="single"/>
    </w:rPr>
  </w:style>
  <w:style w:type="character" w:customStyle="1" w:styleId="anchor-text">
    <w:name w:val="anchor-text"/>
    <w:basedOn w:val="DefaultParagraphFont"/>
    <w:rsid w:val="008D70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178465">
      <w:bodyDiv w:val="1"/>
      <w:marLeft w:val="0"/>
      <w:marRight w:val="0"/>
      <w:marTop w:val="0"/>
      <w:marBottom w:val="0"/>
      <w:divBdr>
        <w:top w:val="none" w:sz="0" w:space="0" w:color="auto"/>
        <w:left w:val="none" w:sz="0" w:space="0" w:color="auto"/>
        <w:bottom w:val="none" w:sz="0" w:space="0" w:color="auto"/>
        <w:right w:val="none" w:sz="0" w:space="0" w:color="auto"/>
      </w:divBdr>
      <w:divsChild>
        <w:div w:id="161169911">
          <w:marLeft w:val="0"/>
          <w:marRight w:val="0"/>
          <w:marTop w:val="0"/>
          <w:marBottom w:val="0"/>
          <w:divBdr>
            <w:top w:val="none" w:sz="0" w:space="0" w:color="auto"/>
            <w:left w:val="none" w:sz="0" w:space="0" w:color="auto"/>
            <w:bottom w:val="none" w:sz="0" w:space="0" w:color="auto"/>
            <w:right w:val="none" w:sz="0" w:space="0" w:color="auto"/>
          </w:divBdr>
        </w:div>
        <w:div w:id="1221015632">
          <w:marLeft w:val="0"/>
          <w:marRight w:val="0"/>
          <w:marTop w:val="0"/>
          <w:marBottom w:val="0"/>
          <w:divBdr>
            <w:top w:val="none" w:sz="0" w:space="0" w:color="auto"/>
            <w:left w:val="none" w:sz="0" w:space="0" w:color="auto"/>
            <w:bottom w:val="none" w:sz="0" w:space="0" w:color="auto"/>
            <w:right w:val="none" w:sz="0" w:space="0" w:color="auto"/>
          </w:divBdr>
        </w:div>
        <w:div w:id="1899046005">
          <w:marLeft w:val="0"/>
          <w:marRight w:val="0"/>
          <w:marTop w:val="0"/>
          <w:marBottom w:val="0"/>
          <w:divBdr>
            <w:top w:val="none" w:sz="0" w:space="0" w:color="auto"/>
            <w:left w:val="none" w:sz="0" w:space="0" w:color="auto"/>
            <w:bottom w:val="none" w:sz="0" w:space="0" w:color="auto"/>
            <w:right w:val="none" w:sz="0" w:space="0" w:color="auto"/>
          </w:divBdr>
        </w:div>
        <w:div w:id="749428603">
          <w:marLeft w:val="0"/>
          <w:marRight w:val="0"/>
          <w:marTop w:val="0"/>
          <w:marBottom w:val="0"/>
          <w:divBdr>
            <w:top w:val="none" w:sz="0" w:space="0" w:color="auto"/>
            <w:left w:val="none" w:sz="0" w:space="0" w:color="auto"/>
            <w:bottom w:val="none" w:sz="0" w:space="0" w:color="auto"/>
            <w:right w:val="none" w:sz="0" w:space="0" w:color="auto"/>
          </w:divBdr>
        </w:div>
      </w:divsChild>
    </w:div>
    <w:div w:id="207495253">
      <w:bodyDiv w:val="1"/>
      <w:marLeft w:val="0"/>
      <w:marRight w:val="0"/>
      <w:marTop w:val="0"/>
      <w:marBottom w:val="0"/>
      <w:divBdr>
        <w:top w:val="none" w:sz="0" w:space="0" w:color="auto"/>
        <w:left w:val="none" w:sz="0" w:space="0" w:color="auto"/>
        <w:bottom w:val="none" w:sz="0" w:space="0" w:color="auto"/>
        <w:right w:val="none" w:sz="0" w:space="0" w:color="auto"/>
      </w:divBdr>
    </w:div>
    <w:div w:id="343092207">
      <w:bodyDiv w:val="1"/>
      <w:marLeft w:val="0"/>
      <w:marRight w:val="0"/>
      <w:marTop w:val="0"/>
      <w:marBottom w:val="0"/>
      <w:divBdr>
        <w:top w:val="none" w:sz="0" w:space="0" w:color="auto"/>
        <w:left w:val="none" w:sz="0" w:space="0" w:color="auto"/>
        <w:bottom w:val="none" w:sz="0" w:space="0" w:color="auto"/>
        <w:right w:val="none" w:sz="0" w:space="0" w:color="auto"/>
      </w:divBdr>
    </w:div>
    <w:div w:id="383261853">
      <w:bodyDiv w:val="1"/>
      <w:marLeft w:val="0"/>
      <w:marRight w:val="0"/>
      <w:marTop w:val="0"/>
      <w:marBottom w:val="0"/>
      <w:divBdr>
        <w:top w:val="none" w:sz="0" w:space="0" w:color="auto"/>
        <w:left w:val="none" w:sz="0" w:space="0" w:color="auto"/>
        <w:bottom w:val="none" w:sz="0" w:space="0" w:color="auto"/>
        <w:right w:val="none" w:sz="0" w:space="0" w:color="auto"/>
      </w:divBdr>
      <w:divsChild>
        <w:div w:id="745230422">
          <w:marLeft w:val="0"/>
          <w:marRight w:val="0"/>
          <w:marTop w:val="0"/>
          <w:marBottom w:val="0"/>
          <w:divBdr>
            <w:top w:val="single" w:sz="2" w:space="0" w:color="D9D9E3"/>
            <w:left w:val="single" w:sz="2" w:space="0" w:color="D9D9E3"/>
            <w:bottom w:val="single" w:sz="2" w:space="0" w:color="D9D9E3"/>
            <w:right w:val="single" w:sz="2" w:space="0" w:color="D9D9E3"/>
          </w:divBdr>
          <w:divsChild>
            <w:div w:id="128135189">
              <w:marLeft w:val="0"/>
              <w:marRight w:val="0"/>
              <w:marTop w:val="0"/>
              <w:marBottom w:val="0"/>
              <w:divBdr>
                <w:top w:val="single" w:sz="2" w:space="0" w:color="D9D9E3"/>
                <w:left w:val="single" w:sz="2" w:space="0" w:color="D9D9E3"/>
                <w:bottom w:val="single" w:sz="2" w:space="0" w:color="D9D9E3"/>
                <w:right w:val="single" w:sz="2" w:space="0" w:color="D9D9E3"/>
              </w:divBdr>
              <w:divsChild>
                <w:div w:id="560677512">
                  <w:marLeft w:val="0"/>
                  <w:marRight w:val="0"/>
                  <w:marTop w:val="0"/>
                  <w:marBottom w:val="0"/>
                  <w:divBdr>
                    <w:top w:val="single" w:sz="2" w:space="0" w:color="D9D9E3"/>
                    <w:left w:val="single" w:sz="2" w:space="0" w:color="D9D9E3"/>
                    <w:bottom w:val="single" w:sz="2" w:space="0" w:color="D9D9E3"/>
                    <w:right w:val="single" w:sz="2" w:space="0" w:color="D9D9E3"/>
                  </w:divBdr>
                  <w:divsChild>
                    <w:div w:id="111167400">
                      <w:marLeft w:val="0"/>
                      <w:marRight w:val="0"/>
                      <w:marTop w:val="0"/>
                      <w:marBottom w:val="0"/>
                      <w:divBdr>
                        <w:top w:val="single" w:sz="2" w:space="0" w:color="D9D9E3"/>
                        <w:left w:val="single" w:sz="2" w:space="0" w:color="D9D9E3"/>
                        <w:bottom w:val="single" w:sz="2" w:space="0" w:color="D9D9E3"/>
                        <w:right w:val="single" w:sz="2" w:space="0" w:color="D9D9E3"/>
                      </w:divBdr>
                      <w:divsChild>
                        <w:div w:id="1587222833">
                          <w:marLeft w:val="0"/>
                          <w:marRight w:val="0"/>
                          <w:marTop w:val="0"/>
                          <w:marBottom w:val="0"/>
                          <w:divBdr>
                            <w:top w:val="single" w:sz="2" w:space="0" w:color="auto"/>
                            <w:left w:val="single" w:sz="2" w:space="0" w:color="auto"/>
                            <w:bottom w:val="single" w:sz="6" w:space="0" w:color="auto"/>
                            <w:right w:val="single" w:sz="2" w:space="0" w:color="auto"/>
                          </w:divBdr>
                          <w:divsChild>
                            <w:div w:id="462233404">
                              <w:marLeft w:val="0"/>
                              <w:marRight w:val="0"/>
                              <w:marTop w:val="100"/>
                              <w:marBottom w:val="100"/>
                              <w:divBdr>
                                <w:top w:val="single" w:sz="2" w:space="0" w:color="D9D9E3"/>
                                <w:left w:val="single" w:sz="2" w:space="0" w:color="D9D9E3"/>
                                <w:bottom w:val="single" w:sz="2" w:space="0" w:color="D9D9E3"/>
                                <w:right w:val="single" w:sz="2" w:space="0" w:color="D9D9E3"/>
                              </w:divBdr>
                              <w:divsChild>
                                <w:div w:id="1058629483">
                                  <w:marLeft w:val="0"/>
                                  <w:marRight w:val="0"/>
                                  <w:marTop w:val="0"/>
                                  <w:marBottom w:val="0"/>
                                  <w:divBdr>
                                    <w:top w:val="single" w:sz="2" w:space="0" w:color="D9D9E3"/>
                                    <w:left w:val="single" w:sz="2" w:space="0" w:color="D9D9E3"/>
                                    <w:bottom w:val="single" w:sz="2" w:space="0" w:color="D9D9E3"/>
                                    <w:right w:val="single" w:sz="2" w:space="0" w:color="D9D9E3"/>
                                  </w:divBdr>
                                  <w:divsChild>
                                    <w:div w:id="1856647346">
                                      <w:marLeft w:val="0"/>
                                      <w:marRight w:val="0"/>
                                      <w:marTop w:val="0"/>
                                      <w:marBottom w:val="0"/>
                                      <w:divBdr>
                                        <w:top w:val="single" w:sz="2" w:space="0" w:color="D9D9E3"/>
                                        <w:left w:val="single" w:sz="2" w:space="0" w:color="D9D9E3"/>
                                        <w:bottom w:val="single" w:sz="2" w:space="0" w:color="D9D9E3"/>
                                        <w:right w:val="single" w:sz="2" w:space="0" w:color="D9D9E3"/>
                                      </w:divBdr>
                                      <w:divsChild>
                                        <w:div w:id="1420523441">
                                          <w:marLeft w:val="0"/>
                                          <w:marRight w:val="0"/>
                                          <w:marTop w:val="0"/>
                                          <w:marBottom w:val="0"/>
                                          <w:divBdr>
                                            <w:top w:val="single" w:sz="2" w:space="0" w:color="D9D9E3"/>
                                            <w:left w:val="single" w:sz="2" w:space="0" w:color="D9D9E3"/>
                                            <w:bottom w:val="single" w:sz="2" w:space="0" w:color="D9D9E3"/>
                                            <w:right w:val="single" w:sz="2" w:space="0" w:color="D9D9E3"/>
                                          </w:divBdr>
                                          <w:divsChild>
                                            <w:div w:id="110827344">
                                              <w:marLeft w:val="0"/>
                                              <w:marRight w:val="0"/>
                                              <w:marTop w:val="0"/>
                                              <w:marBottom w:val="0"/>
                                              <w:divBdr>
                                                <w:top w:val="single" w:sz="2" w:space="0" w:color="D9D9E3"/>
                                                <w:left w:val="single" w:sz="2" w:space="0" w:color="D9D9E3"/>
                                                <w:bottom w:val="single" w:sz="2" w:space="0" w:color="D9D9E3"/>
                                                <w:right w:val="single" w:sz="2" w:space="0" w:color="D9D9E3"/>
                                              </w:divBdr>
                                              <w:divsChild>
                                                <w:div w:id="295449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24530664">
          <w:marLeft w:val="0"/>
          <w:marRight w:val="0"/>
          <w:marTop w:val="0"/>
          <w:marBottom w:val="0"/>
          <w:divBdr>
            <w:top w:val="none" w:sz="0" w:space="0" w:color="auto"/>
            <w:left w:val="none" w:sz="0" w:space="0" w:color="auto"/>
            <w:bottom w:val="none" w:sz="0" w:space="0" w:color="auto"/>
            <w:right w:val="none" w:sz="0" w:space="0" w:color="auto"/>
          </w:divBdr>
        </w:div>
      </w:divsChild>
    </w:div>
    <w:div w:id="490415305">
      <w:bodyDiv w:val="1"/>
      <w:marLeft w:val="0"/>
      <w:marRight w:val="0"/>
      <w:marTop w:val="0"/>
      <w:marBottom w:val="0"/>
      <w:divBdr>
        <w:top w:val="none" w:sz="0" w:space="0" w:color="auto"/>
        <w:left w:val="none" w:sz="0" w:space="0" w:color="auto"/>
        <w:bottom w:val="none" w:sz="0" w:space="0" w:color="auto"/>
        <w:right w:val="none" w:sz="0" w:space="0" w:color="auto"/>
      </w:divBdr>
    </w:div>
    <w:div w:id="654993488">
      <w:bodyDiv w:val="1"/>
      <w:marLeft w:val="0"/>
      <w:marRight w:val="0"/>
      <w:marTop w:val="0"/>
      <w:marBottom w:val="0"/>
      <w:divBdr>
        <w:top w:val="none" w:sz="0" w:space="0" w:color="auto"/>
        <w:left w:val="none" w:sz="0" w:space="0" w:color="auto"/>
        <w:bottom w:val="none" w:sz="0" w:space="0" w:color="auto"/>
        <w:right w:val="none" w:sz="0" w:space="0" w:color="auto"/>
      </w:divBdr>
    </w:div>
    <w:div w:id="817765100">
      <w:bodyDiv w:val="1"/>
      <w:marLeft w:val="0"/>
      <w:marRight w:val="0"/>
      <w:marTop w:val="0"/>
      <w:marBottom w:val="0"/>
      <w:divBdr>
        <w:top w:val="none" w:sz="0" w:space="0" w:color="auto"/>
        <w:left w:val="none" w:sz="0" w:space="0" w:color="auto"/>
        <w:bottom w:val="none" w:sz="0" w:space="0" w:color="auto"/>
        <w:right w:val="none" w:sz="0" w:space="0" w:color="auto"/>
      </w:divBdr>
    </w:div>
    <w:div w:id="823470703">
      <w:bodyDiv w:val="1"/>
      <w:marLeft w:val="0"/>
      <w:marRight w:val="0"/>
      <w:marTop w:val="0"/>
      <w:marBottom w:val="0"/>
      <w:divBdr>
        <w:top w:val="none" w:sz="0" w:space="0" w:color="auto"/>
        <w:left w:val="none" w:sz="0" w:space="0" w:color="auto"/>
        <w:bottom w:val="none" w:sz="0" w:space="0" w:color="auto"/>
        <w:right w:val="none" w:sz="0" w:space="0" w:color="auto"/>
      </w:divBdr>
    </w:div>
    <w:div w:id="840971596">
      <w:bodyDiv w:val="1"/>
      <w:marLeft w:val="0"/>
      <w:marRight w:val="0"/>
      <w:marTop w:val="0"/>
      <w:marBottom w:val="0"/>
      <w:divBdr>
        <w:top w:val="none" w:sz="0" w:space="0" w:color="auto"/>
        <w:left w:val="none" w:sz="0" w:space="0" w:color="auto"/>
        <w:bottom w:val="none" w:sz="0" w:space="0" w:color="auto"/>
        <w:right w:val="none" w:sz="0" w:space="0" w:color="auto"/>
      </w:divBdr>
    </w:div>
    <w:div w:id="1177698376">
      <w:bodyDiv w:val="1"/>
      <w:marLeft w:val="0"/>
      <w:marRight w:val="0"/>
      <w:marTop w:val="0"/>
      <w:marBottom w:val="0"/>
      <w:divBdr>
        <w:top w:val="none" w:sz="0" w:space="0" w:color="auto"/>
        <w:left w:val="none" w:sz="0" w:space="0" w:color="auto"/>
        <w:bottom w:val="none" w:sz="0" w:space="0" w:color="auto"/>
        <w:right w:val="none" w:sz="0" w:space="0" w:color="auto"/>
      </w:divBdr>
    </w:div>
    <w:div w:id="1346244835">
      <w:bodyDiv w:val="1"/>
      <w:marLeft w:val="0"/>
      <w:marRight w:val="0"/>
      <w:marTop w:val="0"/>
      <w:marBottom w:val="0"/>
      <w:divBdr>
        <w:top w:val="none" w:sz="0" w:space="0" w:color="auto"/>
        <w:left w:val="none" w:sz="0" w:space="0" w:color="auto"/>
        <w:bottom w:val="none" w:sz="0" w:space="0" w:color="auto"/>
        <w:right w:val="none" w:sz="0" w:space="0" w:color="auto"/>
      </w:divBdr>
      <w:divsChild>
        <w:div w:id="1556314595">
          <w:marLeft w:val="0"/>
          <w:marRight w:val="0"/>
          <w:marTop w:val="0"/>
          <w:marBottom w:val="0"/>
          <w:divBdr>
            <w:top w:val="single" w:sz="2" w:space="0" w:color="D9D9E3"/>
            <w:left w:val="single" w:sz="2" w:space="0" w:color="D9D9E3"/>
            <w:bottom w:val="single" w:sz="2" w:space="0" w:color="D9D9E3"/>
            <w:right w:val="single" w:sz="2" w:space="0" w:color="D9D9E3"/>
          </w:divBdr>
          <w:divsChild>
            <w:div w:id="331223120">
              <w:marLeft w:val="0"/>
              <w:marRight w:val="0"/>
              <w:marTop w:val="0"/>
              <w:marBottom w:val="0"/>
              <w:divBdr>
                <w:top w:val="single" w:sz="2" w:space="0" w:color="D9D9E3"/>
                <w:left w:val="single" w:sz="2" w:space="0" w:color="D9D9E3"/>
                <w:bottom w:val="single" w:sz="2" w:space="0" w:color="D9D9E3"/>
                <w:right w:val="single" w:sz="2" w:space="0" w:color="D9D9E3"/>
              </w:divBdr>
              <w:divsChild>
                <w:div w:id="1382823914">
                  <w:marLeft w:val="0"/>
                  <w:marRight w:val="0"/>
                  <w:marTop w:val="0"/>
                  <w:marBottom w:val="0"/>
                  <w:divBdr>
                    <w:top w:val="single" w:sz="2" w:space="0" w:color="D9D9E3"/>
                    <w:left w:val="single" w:sz="2" w:space="0" w:color="D9D9E3"/>
                    <w:bottom w:val="single" w:sz="2" w:space="0" w:color="D9D9E3"/>
                    <w:right w:val="single" w:sz="2" w:space="0" w:color="D9D9E3"/>
                  </w:divBdr>
                  <w:divsChild>
                    <w:div w:id="102111519">
                      <w:marLeft w:val="0"/>
                      <w:marRight w:val="0"/>
                      <w:marTop w:val="0"/>
                      <w:marBottom w:val="0"/>
                      <w:divBdr>
                        <w:top w:val="single" w:sz="2" w:space="0" w:color="D9D9E3"/>
                        <w:left w:val="single" w:sz="2" w:space="0" w:color="D9D9E3"/>
                        <w:bottom w:val="single" w:sz="2" w:space="0" w:color="D9D9E3"/>
                        <w:right w:val="single" w:sz="2" w:space="0" w:color="D9D9E3"/>
                      </w:divBdr>
                      <w:divsChild>
                        <w:div w:id="520705400">
                          <w:marLeft w:val="0"/>
                          <w:marRight w:val="0"/>
                          <w:marTop w:val="0"/>
                          <w:marBottom w:val="0"/>
                          <w:divBdr>
                            <w:top w:val="single" w:sz="2" w:space="0" w:color="auto"/>
                            <w:left w:val="single" w:sz="2" w:space="0" w:color="auto"/>
                            <w:bottom w:val="single" w:sz="6" w:space="0" w:color="auto"/>
                            <w:right w:val="single" w:sz="2" w:space="0" w:color="auto"/>
                          </w:divBdr>
                          <w:divsChild>
                            <w:div w:id="434057961">
                              <w:marLeft w:val="0"/>
                              <w:marRight w:val="0"/>
                              <w:marTop w:val="100"/>
                              <w:marBottom w:val="100"/>
                              <w:divBdr>
                                <w:top w:val="single" w:sz="2" w:space="0" w:color="D9D9E3"/>
                                <w:left w:val="single" w:sz="2" w:space="0" w:color="D9D9E3"/>
                                <w:bottom w:val="single" w:sz="2" w:space="0" w:color="D9D9E3"/>
                                <w:right w:val="single" w:sz="2" w:space="0" w:color="D9D9E3"/>
                              </w:divBdr>
                              <w:divsChild>
                                <w:div w:id="376399449">
                                  <w:marLeft w:val="0"/>
                                  <w:marRight w:val="0"/>
                                  <w:marTop w:val="0"/>
                                  <w:marBottom w:val="0"/>
                                  <w:divBdr>
                                    <w:top w:val="single" w:sz="2" w:space="0" w:color="D9D9E3"/>
                                    <w:left w:val="single" w:sz="2" w:space="0" w:color="D9D9E3"/>
                                    <w:bottom w:val="single" w:sz="2" w:space="0" w:color="D9D9E3"/>
                                    <w:right w:val="single" w:sz="2" w:space="0" w:color="D9D9E3"/>
                                  </w:divBdr>
                                  <w:divsChild>
                                    <w:div w:id="1856460370">
                                      <w:marLeft w:val="0"/>
                                      <w:marRight w:val="0"/>
                                      <w:marTop w:val="0"/>
                                      <w:marBottom w:val="0"/>
                                      <w:divBdr>
                                        <w:top w:val="single" w:sz="2" w:space="0" w:color="D9D9E3"/>
                                        <w:left w:val="single" w:sz="2" w:space="0" w:color="D9D9E3"/>
                                        <w:bottom w:val="single" w:sz="2" w:space="0" w:color="D9D9E3"/>
                                        <w:right w:val="single" w:sz="2" w:space="0" w:color="D9D9E3"/>
                                      </w:divBdr>
                                      <w:divsChild>
                                        <w:div w:id="815995355">
                                          <w:marLeft w:val="0"/>
                                          <w:marRight w:val="0"/>
                                          <w:marTop w:val="0"/>
                                          <w:marBottom w:val="0"/>
                                          <w:divBdr>
                                            <w:top w:val="single" w:sz="2" w:space="0" w:color="D9D9E3"/>
                                            <w:left w:val="single" w:sz="2" w:space="0" w:color="D9D9E3"/>
                                            <w:bottom w:val="single" w:sz="2" w:space="0" w:color="D9D9E3"/>
                                            <w:right w:val="single" w:sz="2" w:space="0" w:color="D9D9E3"/>
                                          </w:divBdr>
                                          <w:divsChild>
                                            <w:div w:id="1233005385">
                                              <w:marLeft w:val="0"/>
                                              <w:marRight w:val="0"/>
                                              <w:marTop w:val="0"/>
                                              <w:marBottom w:val="0"/>
                                              <w:divBdr>
                                                <w:top w:val="single" w:sz="2" w:space="0" w:color="D9D9E3"/>
                                                <w:left w:val="single" w:sz="2" w:space="0" w:color="D9D9E3"/>
                                                <w:bottom w:val="single" w:sz="2" w:space="0" w:color="D9D9E3"/>
                                                <w:right w:val="single" w:sz="2" w:space="0" w:color="D9D9E3"/>
                                              </w:divBdr>
                                              <w:divsChild>
                                                <w:div w:id="900287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37557231">
          <w:marLeft w:val="0"/>
          <w:marRight w:val="0"/>
          <w:marTop w:val="0"/>
          <w:marBottom w:val="0"/>
          <w:divBdr>
            <w:top w:val="none" w:sz="0" w:space="0" w:color="auto"/>
            <w:left w:val="none" w:sz="0" w:space="0" w:color="auto"/>
            <w:bottom w:val="none" w:sz="0" w:space="0" w:color="auto"/>
            <w:right w:val="none" w:sz="0" w:space="0" w:color="auto"/>
          </w:divBdr>
        </w:div>
      </w:divsChild>
    </w:div>
    <w:div w:id="1488201696">
      <w:bodyDiv w:val="1"/>
      <w:marLeft w:val="0"/>
      <w:marRight w:val="0"/>
      <w:marTop w:val="0"/>
      <w:marBottom w:val="0"/>
      <w:divBdr>
        <w:top w:val="none" w:sz="0" w:space="0" w:color="auto"/>
        <w:left w:val="none" w:sz="0" w:space="0" w:color="auto"/>
        <w:bottom w:val="none" w:sz="0" w:space="0" w:color="auto"/>
        <w:right w:val="none" w:sz="0" w:space="0" w:color="auto"/>
      </w:divBdr>
    </w:div>
    <w:div w:id="1658071082">
      <w:bodyDiv w:val="1"/>
      <w:marLeft w:val="0"/>
      <w:marRight w:val="0"/>
      <w:marTop w:val="0"/>
      <w:marBottom w:val="0"/>
      <w:divBdr>
        <w:top w:val="none" w:sz="0" w:space="0" w:color="auto"/>
        <w:left w:val="none" w:sz="0" w:space="0" w:color="auto"/>
        <w:bottom w:val="none" w:sz="0" w:space="0" w:color="auto"/>
        <w:right w:val="none" w:sz="0" w:space="0" w:color="auto"/>
      </w:divBdr>
    </w:div>
    <w:div w:id="1663656602">
      <w:bodyDiv w:val="1"/>
      <w:marLeft w:val="0"/>
      <w:marRight w:val="0"/>
      <w:marTop w:val="0"/>
      <w:marBottom w:val="0"/>
      <w:divBdr>
        <w:top w:val="none" w:sz="0" w:space="0" w:color="auto"/>
        <w:left w:val="none" w:sz="0" w:space="0" w:color="auto"/>
        <w:bottom w:val="none" w:sz="0" w:space="0" w:color="auto"/>
        <w:right w:val="none" w:sz="0" w:space="0" w:color="auto"/>
      </w:divBdr>
    </w:div>
    <w:div w:id="1688754280">
      <w:bodyDiv w:val="1"/>
      <w:marLeft w:val="0"/>
      <w:marRight w:val="0"/>
      <w:marTop w:val="0"/>
      <w:marBottom w:val="0"/>
      <w:divBdr>
        <w:top w:val="none" w:sz="0" w:space="0" w:color="auto"/>
        <w:left w:val="none" w:sz="0" w:space="0" w:color="auto"/>
        <w:bottom w:val="none" w:sz="0" w:space="0" w:color="auto"/>
        <w:right w:val="none" w:sz="0" w:space="0" w:color="auto"/>
      </w:divBdr>
    </w:div>
    <w:div w:id="1868759460">
      <w:bodyDiv w:val="1"/>
      <w:marLeft w:val="0"/>
      <w:marRight w:val="0"/>
      <w:marTop w:val="0"/>
      <w:marBottom w:val="0"/>
      <w:divBdr>
        <w:top w:val="none" w:sz="0" w:space="0" w:color="auto"/>
        <w:left w:val="none" w:sz="0" w:space="0" w:color="auto"/>
        <w:bottom w:val="none" w:sz="0" w:space="0" w:color="auto"/>
        <w:right w:val="none" w:sz="0" w:space="0" w:color="auto"/>
      </w:divBdr>
    </w:div>
    <w:div w:id="1887058209">
      <w:bodyDiv w:val="1"/>
      <w:marLeft w:val="0"/>
      <w:marRight w:val="0"/>
      <w:marTop w:val="0"/>
      <w:marBottom w:val="0"/>
      <w:divBdr>
        <w:top w:val="none" w:sz="0" w:space="0" w:color="auto"/>
        <w:left w:val="none" w:sz="0" w:space="0" w:color="auto"/>
        <w:bottom w:val="none" w:sz="0" w:space="0" w:color="auto"/>
        <w:right w:val="none" w:sz="0" w:space="0" w:color="auto"/>
      </w:divBdr>
    </w:div>
    <w:div w:id="1940798267">
      <w:bodyDiv w:val="1"/>
      <w:marLeft w:val="0"/>
      <w:marRight w:val="0"/>
      <w:marTop w:val="0"/>
      <w:marBottom w:val="0"/>
      <w:divBdr>
        <w:top w:val="none" w:sz="0" w:space="0" w:color="auto"/>
        <w:left w:val="none" w:sz="0" w:space="0" w:color="auto"/>
        <w:bottom w:val="none" w:sz="0" w:space="0" w:color="auto"/>
        <w:right w:val="none" w:sz="0" w:space="0" w:color="auto"/>
      </w:divBdr>
    </w:div>
    <w:div w:id="2136291561">
      <w:bodyDiv w:val="1"/>
      <w:marLeft w:val="0"/>
      <w:marRight w:val="0"/>
      <w:marTop w:val="0"/>
      <w:marBottom w:val="0"/>
      <w:divBdr>
        <w:top w:val="none" w:sz="0" w:space="0" w:color="auto"/>
        <w:left w:val="none" w:sz="0" w:space="0" w:color="auto"/>
        <w:bottom w:val="none" w:sz="0" w:space="0" w:color="auto"/>
        <w:right w:val="none" w:sz="0" w:space="0" w:color="auto"/>
      </w:divBdr>
      <w:divsChild>
        <w:div w:id="1381591971">
          <w:marLeft w:val="0"/>
          <w:marRight w:val="0"/>
          <w:marTop w:val="0"/>
          <w:marBottom w:val="0"/>
          <w:divBdr>
            <w:top w:val="single" w:sz="2" w:space="0" w:color="D9D9E3"/>
            <w:left w:val="single" w:sz="2" w:space="0" w:color="D9D9E3"/>
            <w:bottom w:val="single" w:sz="2" w:space="0" w:color="D9D9E3"/>
            <w:right w:val="single" w:sz="2" w:space="0" w:color="D9D9E3"/>
          </w:divBdr>
          <w:divsChild>
            <w:div w:id="804540824">
              <w:marLeft w:val="0"/>
              <w:marRight w:val="0"/>
              <w:marTop w:val="0"/>
              <w:marBottom w:val="0"/>
              <w:divBdr>
                <w:top w:val="single" w:sz="2" w:space="0" w:color="D9D9E3"/>
                <w:left w:val="single" w:sz="2" w:space="0" w:color="D9D9E3"/>
                <w:bottom w:val="single" w:sz="2" w:space="0" w:color="D9D9E3"/>
                <w:right w:val="single" w:sz="2" w:space="0" w:color="D9D9E3"/>
              </w:divBdr>
              <w:divsChild>
                <w:div w:id="368576333">
                  <w:marLeft w:val="0"/>
                  <w:marRight w:val="0"/>
                  <w:marTop w:val="0"/>
                  <w:marBottom w:val="0"/>
                  <w:divBdr>
                    <w:top w:val="single" w:sz="2" w:space="0" w:color="D9D9E3"/>
                    <w:left w:val="single" w:sz="2" w:space="0" w:color="D9D9E3"/>
                    <w:bottom w:val="single" w:sz="2" w:space="0" w:color="D9D9E3"/>
                    <w:right w:val="single" w:sz="2" w:space="0" w:color="D9D9E3"/>
                  </w:divBdr>
                  <w:divsChild>
                    <w:div w:id="700857045">
                      <w:marLeft w:val="0"/>
                      <w:marRight w:val="0"/>
                      <w:marTop w:val="0"/>
                      <w:marBottom w:val="0"/>
                      <w:divBdr>
                        <w:top w:val="single" w:sz="2" w:space="0" w:color="D9D9E3"/>
                        <w:left w:val="single" w:sz="2" w:space="0" w:color="D9D9E3"/>
                        <w:bottom w:val="single" w:sz="2" w:space="0" w:color="D9D9E3"/>
                        <w:right w:val="single" w:sz="2" w:space="0" w:color="D9D9E3"/>
                      </w:divBdr>
                      <w:divsChild>
                        <w:div w:id="477310243">
                          <w:marLeft w:val="0"/>
                          <w:marRight w:val="0"/>
                          <w:marTop w:val="0"/>
                          <w:marBottom w:val="0"/>
                          <w:divBdr>
                            <w:top w:val="single" w:sz="2" w:space="0" w:color="auto"/>
                            <w:left w:val="single" w:sz="2" w:space="0" w:color="auto"/>
                            <w:bottom w:val="single" w:sz="6" w:space="0" w:color="auto"/>
                            <w:right w:val="single" w:sz="2" w:space="0" w:color="auto"/>
                          </w:divBdr>
                          <w:divsChild>
                            <w:div w:id="811599579">
                              <w:marLeft w:val="0"/>
                              <w:marRight w:val="0"/>
                              <w:marTop w:val="100"/>
                              <w:marBottom w:val="100"/>
                              <w:divBdr>
                                <w:top w:val="single" w:sz="2" w:space="0" w:color="D9D9E3"/>
                                <w:left w:val="single" w:sz="2" w:space="0" w:color="D9D9E3"/>
                                <w:bottom w:val="single" w:sz="2" w:space="0" w:color="D9D9E3"/>
                                <w:right w:val="single" w:sz="2" w:space="0" w:color="D9D9E3"/>
                              </w:divBdr>
                              <w:divsChild>
                                <w:div w:id="1942761383">
                                  <w:marLeft w:val="0"/>
                                  <w:marRight w:val="0"/>
                                  <w:marTop w:val="0"/>
                                  <w:marBottom w:val="0"/>
                                  <w:divBdr>
                                    <w:top w:val="single" w:sz="2" w:space="0" w:color="D9D9E3"/>
                                    <w:left w:val="single" w:sz="2" w:space="0" w:color="D9D9E3"/>
                                    <w:bottom w:val="single" w:sz="2" w:space="0" w:color="D9D9E3"/>
                                    <w:right w:val="single" w:sz="2" w:space="0" w:color="D9D9E3"/>
                                  </w:divBdr>
                                  <w:divsChild>
                                    <w:div w:id="372925300">
                                      <w:marLeft w:val="0"/>
                                      <w:marRight w:val="0"/>
                                      <w:marTop w:val="0"/>
                                      <w:marBottom w:val="0"/>
                                      <w:divBdr>
                                        <w:top w:val="single" w:sz="2" w:space="0" w:color="D9D9E3"/>
                                        <w:left w:val="single" w:sz="2" w:space="0" w:color="D9D9E3"/>
                                        <w:bottom w:val="single" w:sz="2" w:space="0" w:color="D9D9E3"/>
                                        <w:right w:val="single" w:sz="2" w:space="0" w:color="D9D9E3"/>
                                      </w:divBdr>
                                      <w:divsChild>
                                        <w:div w:id="1600941571">
                                          <w:marLeft w:val="0"/>
                                          <w:marRight w:val="0"/>
                                          <w:marTop w:val="0"/>
                                          <w:marBottom w:val="0"/>
                                          <w:divBdr>
                                            <w:top w:val="single" w:sz="2" w:space="0" w:color="D9D9E3"/>
                                            <w:left w:val="single" w:sz="2" w:space="0" w:color="D9D9E3"/>
                                            <w:bottom w:val="single" w:sz="2" w:space="0" w:color="D9D9E3"/>
                                            <w:right w:val="single" w:sz="2" w:space="0" w:color="D9D9E3"/>
                                          </w:divBdr>
                                          <w:divsChild>
                                            <w:div w:id="1211649078">
                                              <w:marLeft w:val="0"/>
                                              <w:marRight w:val="0"/>
                                              <w:marTop w:val="0"/>
                                              <w:marBottom w:val="0"/>
                                              <w:divBdr>
                                                <w:top w:val="single" w:sz="2" w:space="0" w:color="D9D9E3"/>
                                                <w:left w:val="single" w:sz="2" w:space="0" w:color="D9D9E3"/>
                                                <w:bottom w:val="single" w:sz="2" w:space="0" w:color="D9D9E3"/>
                                                <w:right w:val="single" w:sz="2" w:space="0" w:color="D9D9E3"/>
                                              </w:divBdr>
                                              <w:divsChild>
                                                <w:div w:id="785276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4265170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2049"/>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1743</Words>
  <Characters>9938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Dell</cp:lastModifiedBy>
  <cp:revision>2</cp:revision>
  <dcterms:created xsi:type="dcterms:W3CDTF">2023-10-03T14:43:00Z</dcterms:created>
  <dcterms:modified xsi:type="dcterms:W3CDTF">2023-10-03T14:43:00Z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2023-09-14T00:00:00Z</vt:filetime>
  </property>
  <property fmtid="{D5CDD505-2E9C-101B-9397-08002B2CF9AE}" pid="3" name="Creator">
    <vt:lpwstr>Microsoft Word</vt:lpwstr>
  </property>
  <property fmtid="{D5CDD505-2E9C-101B-9397-08002B2CF9AE}" pid="4" name="LastSaved">
    <vt:filetime>2023-09-19T00:00:00Z</vt:filetime>
  </property>
  <property fmtid="{D5CDD505-2E9C-101B-9397-08002B2CF9AE}" pid="5" name="KSOProductBuildVer">
    <vt:lpwstr>1033-11.2.0.11537</vt:lpwstr>
  </property>
  <property fmtid="{D5CDD505-2E9C-101B-9397-08002B2CF9AE}" pid="6" name="ICV">
    <vt:lpwstr>6BBDF00181AC46908906A39F9E2317A0</vt:lpwstr>
  </property>
</Properties>
</file>